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2A0E98" w14:textId="17AA67C9" w:rsidR="00D10EDB" w:rsidRDefault="00000000">
      <w:pPr>
        <w:pStyle w:val="Heading1"/>
      </w:pPr>
      <w:proofErr w:type="spellStart"/>
      <w:r>
        <w:t>Implementatietemplate</w:t>
      </w:r>
      <w:proofErr w:type="spellEnd"/>
      <w:r>
        <w:t xml:space="preserve"> SOLID </w:t>
      </w:r>
      <w:r w:rsidR="00FB73A0">
        <w:t>–</w:t>
      </w:r>
      <w:r>
        <w:t xml:space="preserve"> Open</w:t>
      </w:r>
      <w:r w:rsidR="00FB73A0">
        <w:t>-</w:t>
      </w:r>
      <w:r>
        <w:t>Closed Principle (OCP)</w:t>
      </w:r>
    </w:p>
    <w:p w14:paraId="7FE2AFAF" w14:textId="77777777" w:rsidR="00D85556" w:rsidRDefault="00D85556" w:rsidP="00D85556"/>
    <w:p w14:paraId="21C9C5E5" w14:textId="77777777" w:rsidR="00D85556" w:rsidRPr="001822C8" w:rsidRDefault="00D85556" w:rsidP="00D85556">
      <w:pPr>
        <w:pStyle w:val="Heading2"/>
        <w:rPr>
          <w:lang w:val="nl-NL"/>
        </w:rPr>
      </w:pPr>
      <w:r w:rsidRPr="001822C8">
        <w:rPr>
          <w:lang w:val="nl-NL"/>
        </w:rPr>
        <w:t>Uitleg van de uitbreiding</w:t>
      </w:r>
    </w:p>
    <w:p w14:paraId="54B9A8FF" w14:textId="77777777" w:rsidR="00D85556" w:rsidRDefault="00D85556" w:rsidP="00D85556">
      <w:pPr>
        <w:rPr>
          <w:lang w:val="nl-NL"/>
        </w:rPr>
      </w:pPr>
      <w:r w:rsidRPr="001822C8">
        <w:rPr>
          <w:lang w:val="nl-NL"/>
        </w:rPr>
        <w:t>Licht toe hoe de uitbreiding (nieuwe kamer en strategy) is toegevoegd zonder bestaande code aan te passen. Benoem concreet wat nieuw is en hoe dit past binnen het bestaande systeem.</w:t>
      </w:r>
    </w:p>
    <w:tbl>
      <w:tblPr>
        <w:tblStyle w:val="TableGrid"/>
        <w:tblW w:w="0" w:type="auto"/>
        <w:tblLook w:val="04A0" w:firstRow="1" w:lastRow="0" w:firstColumn="1" w:lastColumn="0" w:noHBand="0" w:noVBand="1"/>
      </w:tblPr>
      <w:tblGrid>
        <w:gridCol w:w="11052"/>
      </w:tblGrid>
      <w:tr w:rsidR="00D85556" w:rsidRPr="00713BB2" w14:paraId="16E11EB4" w14:textId="77777777" w:rsidTr="005020BF">
        <w:tc>
          <w:tcPr>
            <w:tcW w:w="11052" w:type="dxa"/>
          </w:tcPr>
          <w:p w14:paraId="3ED90760" w14:textId="77777777" w:rsidR="000A01A3" w:rsidRPr="000A01A3" w:rsidRDefault="000A01A3" w:rsidP="000A01A3">
            <w:pPr>
              <w:rPr>
                <w:lang w:val="nl-NL"/>
              </w:rPr>
            </w:pPr>
            <w:r w:rsidRPr="000A01A3">
              <w:rPr>
                <w:lang w:val="nl-NL"/>
              </w:rPr>
              <w:t xml:space="preserve">Er kunnen verschillende soorten kamers worden gemaakt door een abstracte klasse genaamd Kamer te gebruiken. Elke kamer die je maakt, gebruikt deze klasse als basis en voegt daar zijn eigen eigenschappen aan toe. Zo hoef je de Kamer-klasse zelf niet aan te passen als je een nieuwe kamer wilt maken. Dit sluit aan bij het </w:t>
            </w:r>
            <w:r w:rsidRPr="000A01A3">
              <w:rPr>
                <w:b/>
                <w:bCs/>
                <w:lang w:val="nl-NL"/>
              </w:rPr>
              <w:t>Open/Closed Principle</w:t>
            </w:r>
            <w:r w:rsidRPr="000A01A3">
              <w:rPr>
                <w:lang w:val="nl-NL"/>
              </w:rPr>
              <w:t>, dat zegt dat code open moet zijn voor uitbreiding, maar gesloten voor aanpassing.</w:t>
            </w:r>
          </w:p>
          <w:p w14:paraId="009CE2A7" w14:textId="77777777" w:rsidR="000A01A3" w:rsidRPr="000A01A3" w:rsidRDefault="000A01A3" w:rsidP="000A01A3">
            <w:pPr>
              <w:rPr>
                <w:lang w:val="nl-NL"/>
              </w:rPr>
            </w:pPr>
          </w:p>
          <w:p w14:paraId="26FCB369" w14:textId="77777777" w:rsidR="000A01A3" w:rsidRPr="000A01A3" w:rsidRDefault="000A01A3" w:rsidP="000A01A3">
            <w:pPr>
              <w:rPr>
                <w:lang w:val="nl-NL"/>
              </w:rPr>
            </w:pPr>
            <w:r w:rsidRPr="000A01A3">
              <w:rPr>
                <w:lang w:val="nl-NL"/>
              </w:rPr>
              <w:t xml:space="preserve">Omdat elke kamer een andere opdracht kan hebben, is er een Opdracht-interface gemaakt. Hierdoor kun je makkelijk verschillende opdrachten gebruiken zonder iets te veranderen aan de Kamer- of Opdracht-klassen. Dit lijkt op het </w:t>
            </w:r>
            <w:r w:rsidRPr="000A01A3">
              <w:rPr>
                <w:b/>
                <w:bCs/>
                <w:lang w:val="nl-NL"/>
              </w:rPr>
              <w:t>Strategy Pattern</w:t>
            </w:r>
            <w:r w:rsidRPr="000A01A3">
              <w:rPr>
                <w:lang w:val="nl-NL"/>
              </w:rPr>
              <w:t>, waarbij je het gedrag (de opdracht) loskoppelt van de omgeving (de kamer).</w:t>
            </w:r>
          </w:p>
          <w:p w14:paraId="4B1B7B1C" w14:textId="359561E3" w:rsidR="00D85556" w:rsidRDefault="00D85556" w:rsidP="006222DF">
            <w:pPr>
              <w:rPr>
                <w:lang w:val="nl-NL"/>
              </w:rPr>
            </w:pPr>
          </w:p>
          <w:p w14:paraId="7D63CB09" w14:textId="77777777" w:rsidR="00D85556" w:rsidRDefault="00D85556" w:rsidP="006222DF">
            <w:pPr>
              <w:rPr>
                <w:lang w:val="nl-NL"/>
              </w:rPr>
            </w:pPr>
          </w:p>
          <w:p w14:paraId="27A795FB" w14:textId="77777777" w:rsidR="00D85556" w:rsidRDefault="00D85556" w:rsidP="006222DF">
            <w:pPr>
              <w:rPr>
                <w:lang w:val="nl-NL"/>
              </w:rPr>
            </w:pPr>
          </w:p>
          <w:p w14:paraId="7B9A29C9" w14:textId="77777777" w:rsidR="00D85556" w:rsidRDefault="00D85556" w:rsidP="006222DF">
            <w:pPr>
              <w:rPr>
                <w:lang w:val="nl-NL"/>
              </w:rPr>
            </w:pPr>
          </w:p>
          <w:p w14:paraId="544F88F4" w14:textId="77777777" w:rsidR="00D85556" w:rsidRDefault="00D85556" w:rsidP="006222DF">
            <w:pPr>
              <w:rPr>
                <w:lang w:val="nl-NL"/>
              </w:rPr>
            </w:pPr>
          </w:p>
          <w:p w14:paraId="334F6E5E" w14:textId="77777777" w:rsidR="00D85556" w:rsidRDefault="00D85556" w:rsidP="006222DF">
            <w:pPr>
              <w:rPr>
                <w:lang w:val="nl-NL"/>
              </w:rPr>
            </w:pPr>
          </w:p>
          <w:p w14:paraId="6F331CB4" w14:textId="77777777" w:rsidR="00D85556" w:rsidRDefault="00D85556" w:rsidP="006222DF">
            <w:pPr>
              <w:rPr>
                <w:lang w:val="nl-NL"/>
              </w:rPr>
            </w:pPr>
          </w:p>
        </w:tc>
      </w:tr>
    </w:tbl>
    <w:p w14:paraId="2222880B" w14:textId="77777777" w:rsidR="00D85556" w:rsidRPr="00D85556" w:rsidRDefault="00D85556" w:rsidP="00D85556">
      <w:pPr>
        <w:rPr>
          <w:lang w:val="nl-NL"/>
        </w:rPr>
      </w:pPr>
    </w:p>
    <w:p w14:paraId="0A7E9113" w14:textId="3D0ABF9E" w:rsidR="00D10EDB" w:rsidRPr="00FB73A0" w:rsidRDefault="00D85556">
      <w:pPr>
        <w:pStyle w:val="Heading2"/>
        <w:rPr>
          <w:lang w:val="nl-NL"/>
        </w:rPr>
      </w:pPr>
      <w:r>
        <w:rPr>
          <w:lang w:val="nl-NL"/>
        </w:rPr>
        <w:t>Betrokken</w:t>
      </w:r>
      <w:r w:rsidR="00FB73A0">
        <w:rPr>
          <w:lang w:val="nl-NL"/>
        </w:rPr>
        <w:t xml:space="preserve"> classe</w:t>
      </w:r>
      <w:r>
        <w:rPr>
          <w:lang w:val="nl-NL"/>
        </w:rPr>
        <w:t>s</w:t>
      </w:r>
      <w:r w:rsidR="00FB73A0">
        <w:rPr>
          <w:lang w:val="nl-NL"/>
        </w:rPr>
        <w:t xml:space="preserve"> </w:t>
      </w:r>
      <w:r>
        <w:rPr>
          <w:lang w:val="nl-NL"/>
        </w:rPr>
        <w:t>en hun rol.</w:t>
      </w:r>
    </w:p>
    <w:tbl>
      <w:tblPr>
        <w:tblStyle w:val="TableGrid"/>
        <w:tblW w:w="0" w:type="auto"/>
        <w:tblLook w:val="04A0" w:firstRow="1" w:lastRow="0" w:firstColumn="1" w:lastColumn="0" w:noHBand="0" w:noVBand="1"/>
      </w:tblPr>
      <w:tblGrid>
        <w:gridCol w:w="2726"/>
        <w:gridCol w:w="1697"/>
        <w:gridCol w:w="6673"/>
      </w:tblGrid>
      <w:tr w:rsidR="00FB73A0" w:rsidRPr="00FA2001" w14:paraId="304B1404" w14:textId="77777777" w:rsidTr="005020BF">
        <w:tc>
          <w:tcPr>
            <w:tcW w:w="2072" w:type="dxa"/>
          </w:tcPr>
          <w:p w14:paraId="17EDA3E0" w14:textId="2FD2E848" w:rsidR="00FB73A0" w:rsidRPr="00FA2001" w:rsidRDefault="00FB73A0" w:rsidP="006222DF">
            <w:pPr>
              <w:rPr>
                <w:b/>
                <w:bCs/>
                <w:color w:val="0070C0"/>
                <w:sz w:val="24"/>
                <w:szCs w:val="24"/>
                <w:lang w:val="nl-NL"/>
              </w:rPr>
            </w:pPr>
            <w:r>
              <w:rPr>
                <w:b/>
                <w:bCs/>
                <w:color w:val="0070C0"/>
                <w:sz w:val="24"/>
                <w:szCs w:val="24"/>
                <w:lang w:val="nl-NL"/>
              </w:rPr>
              <w:t>Class</w:t>
            </w:r>
          </w:p>
        </w:tc>
        <w:tc>
          <w:tcPr>
            <w:tcW w:w="1751" w:type="dxa"/>
          </w:tcPr>
          <w:p w14:paraId="6665C82A" w14:textId="308FAF3F" w:rsidR="00FB73A0" w:rsidRPr="00FB73A0" w:rsidRDefault="00FB73A0" w:rsidP="006222DF">
            <w:pPr>
              <w:rPr>
                <w:b/>
                <w:bCs/>
                <w:color w:val="0070C0"/>
                <w:sz w:val="24"/>
                <w:szCs w:val="24"/>
              </w:rPr>
            </w:pPr>
            <w:proofErr w:type="spellStart"/>
            <w:r w:rsidRPr="00FB73A0">
              <w:rPr>
                <w:b/>
                <w:bCs/>
                <w:color w:val="0070C0"/>
                <w:sz w:val="24"/>
                <w:szCs w:val="24"/>
              </w:rPr>
              <w:t>Soort</w:t>
            </w:r>
            <w:proofErr w:type="spellEnd"/>
            <w:r w:rsidRPr="00FB73A0">
              <w:rPr>
                <w:b/>
                <w:bCs/>
                <w:color w:val="0070C0"/>
                <w:sz w:val="24"/>
                <w:szCs w:val="24"/>
              </w:rPr>
              <w:t xml:space="preserve"> class: Strategy, Context o</w:t>
            </w:r>
            <w:r>
              <w:rPr>
                <w:b/>
                <w:bCs/>
                <w:color w:val="0070C0"/>
                <w:sz w:val="24"/>
                <w:szCs w:val="24"/>
              </w:rPr>
              <w:t>f Interface</w:t>
            </w:r>
          </w:p>
        </w:tc>
        <w:tc>
          <w:tcPr>
            <w:tcW w:w="7229" w:type="dxa"/>
          </w:tcPr>
          <w:p w14:paraId="3FCF7665" w14:textId="77777777" w:rsidR="00FB73A0" w:rsidRDefault="00FB73A0" w:rsidP="006222DF">
            <w:pPr>
              <w:rPr>
                <w:b/>
                <w:bCs/>
                <w:color w:val="0070C0"/>
                <w:sz w:val="24"/>
                <w:szCs w:val="24"/>
                <w:lang w:val="nl-NL"/>
              </w:rPr>
            </w:pPr>
            <w:r>
              <w:rPr>
                <w:b/>
                <w:bCs/>
                <w:color w:val="0070C0"/>
                <w:sz w:val="24"/>
                <w:szCs w:val="24"/>
                <w:lang w:val="nl-NL"/>
              </w:rPr>
              <w:t>Rol in OCP</w:t>
            </w:r>
          </w:p>
          <w:p w14:paraId="12B47722" w14:textId="23C8B8C9" w:rsidR="00D85556" w:rsidRPr="00FA2001" w:rsidRDefault="00D85556" w:rsidP="006222DF">
            <w:pPr>
              <w:rPr>
                <w:b/>
                <w:bCs/>
                <w:color w:val="0070C0"/>
                <w:sz w:val="24"/>
                <w:szCs w:val="24"/>
                <w:lang w:val="nl-NL"/>
              </w:rPr>
            </w:pPr>
          </w:p>
        </w:tc>
      </w:tr>
      <w:tr w:rsidR="00FB73A0" w:rsidRPr="00713BB2" w14:paraId="3A2D216E" w14:textId="77777777" w:rsidTr="005020BF">
        <w:tc>
          <w:tcPr>
            <w:tcW w:w="2072" w:type="dxa"/>
          </w:tcPr>
          <w:p w14:paraId="4B4BADED" w14:textId="75C0AB46" w:rsidR="00FB73A0" w:rsidRDefault="001A480F" w:rsidP="006222DF">
            <w:pPr>
              <w:rPr>
                <w:lang w:val="nl-NL"/>
              </w:rPr>
            </w:pPr>
            <w:r>
              <w:rPr>
                <w:lang w:val="nl-NL"/>
              </w:rPr>
              <w:t>Kamer</w:t>
            </w:r>
          </w:p>
        </w:tc>
        <w:tc>
          <w:tcPr>
            <w:tcW w:w="1751" w:type="dxa"/>
          </w:tcPr>
          <w:p w14:paraId="0F33FA4B" w14:textId="7CFF9078" w:rsidR="00FB73A0" w:rsidRDefault="001A480F" w:rsidP="006222DF">
            <w:pPr>
              <w:rPr>
                <w:lang w:val="nl-NL"/>
              </w:rPr>
            </w:pPr>
            <w:r>
              <w:rPr>
                <w:lang w:val="nl-NL"/>
              </w:rPr>
              <w:t>abstract</w:t>
            </w:r>
          </w:p>
        </w:tc>
        <w:tc>
          <w:tcPr>
            <w:tcW w:w="7229" w:type="dxa"/>
          </w:tcPr>
          <w:p w14:paraId="315C3A16" w14:textId="7C01C390" w:rsidR="00FB73A0" w:rsidRPr="003B557D" w:rsidRDefault="003B557D" w:rsidP="006222DF">
            <w:pPr>
              <w:rPr>
                <w:lang w:val="nl-NL"/>
              </w:rPr>
            </w:pPr>
            <w:r w:rsidRPr="003B557D">
              <w:rPr>
                <w:lang w:val="nl-NL"/>
              </w:rPr>
              <w:t>basi</w:t>
            </w:r>
            <w:r>
              <w:rPr>
                <w:lang w:val="nl-NL"/>
              </w:rPr>
              <w:t>s</w:t>
            </w:r>
            <w:r w:rsidRPr="003B557D">
              <w:rPr>
                <w:lang w:val="nl-NL"/>
              </w:rPr>
              <w:t xml:space="preserve"> voor verschillende soorten kamers</w:t>
            </w:r>
          </w:p>
        </w:tc>
      </w:tr>
      <w:tr w:rsidR="00FB73A0" w:rsidRPr="00713BB2" w14:paraId="731B0E48" w14:textId="77777777" w:rsidTr="005020BF">
        <w:tc>
          <w:tcPr>
            <w:tcW w:w="2072" w:type="dxa"/>
          </w:tcPr>
          <w:p w14:paraId="70683EB7" w14:textId="4463A2C5" w:rsidR="00FB73A0" w:rsidRDefault="001A480F" w:rsidP="006222DF">
            <w:pPr>
              <w:rPr>
                <w:lang w:val="nl-NL"/>
              </w:rPr>
            </w:pPr>
            <w:r>
              <w:rPr>
                <w:lang w:val="nl-NL"/>
              </w:rPr>
              <w:t>DailyScrumKamer</w:t>
            </w:r>
          </w:p>
        </w:tc>
        <w:tc>
          <w:tcPr>
            <w:tcW w:w="1751" w:type="dxa"/>
          </w:tcPr>
          <w:p w14:paraId="591ABF81" w14:textId="4A352B89" w:rsidR="00FB73A0" w:rsidRDefault="00713BB2" w:rsidP="006222DF">
            <w:pPr>
              <w:rPr>
                <w:lang w:val="nl-NL"/>
              </w:rPr>
            </w:pPr>
            <w:r>
              <w:rPr>
                <w:lang w:val="nl-NL"/>
              </w:rPr>
              <w:t>Strategy</w:t>
            </w:r>
          </w:p>
        </w:tc>
        <w:tc>
          <w:tcPr>
            <w:tcW w:w="7229" w:type="dxa"/>
          </w:tcPr>
          <w:p w14:paraId="6A3AF6CD" w14:textId="6CE2DF9C" w:rsidR="00FB73A0" w:rsidRPr="003B557D" w:rsidRDefault="003B557D" w:rsidP="006222DF">
            <w:pPr>
              <w:rPr>
                <w:lang w:val="nl-NL"/>
              </w:rPr>
            </w:pPr>
            <w:r>
              <w:rPr>
                <w:lang w:val="nl-NL"/>
              </w:rPr>
              <w:t>E</w:t>
            </w:r>
            <w:r w:rsidRPr="003B557D">
              <w:rPr>
                <w:lang w:val="nl-NL"/>
              </w:rPr>
              <w:t>en specifieke kamer die alles invult wat een kamer nodig heeft</w:t>
            </w:r>
            <w:r>
              <w:rPr>
                <w:lang w:val="nl-NL"/>
              </w:rPr>
              <w:t xml:space="preserve">. </w:t>
            </w:r>
            <w:r w:rsidRPr="003B557D">
              <w:rPr>
                <w:lang w:val="nl-NL"/>
              </w:rPr>
              <w:t>Het geeft precies aan wat deze kamer uniek maakt binnen het spel.</w:t>
            </w:r>
          </w:p>
        </w:tc>
      </w:tr>
      <w:tr w:rsidR="00FB73A0" w:rsidRPr="00713BB2" w14:paraId="1AA57E17" w14:textId="77777777" w:rsidTr="005020BF">
        <w:tc>
          <w:tcPr>
            <w:tcW w:w="2072" w:type="dxa"/>
          </w:tcPr>
          <w:p w14:paraId="6FFFCB00" w14:textId="0C9AB2EF" w:rsidR="00FB73A0" w:rsidRDefault="004F7976" w:rsidP="006222DF">
            <w:pPr>
              <w:rPr>
                <w:lang w:val="nl-NL"/>
              </w:rPr>
            </w:pPr>
            <w:r>
              <w:rPr>
                <w:lang w:val="nl-NL"/>
              </w:rPr>
              <w:t>ScrumBoardKamer</w:t>
            </w:r>
          </w:p>
        </w:tc>
        <w:tc>
          <w:tcPr>
            <w:tcW w:w="1751" w:type="dxa"/>
          </w:tcPr>
          <w:p w14:paraId="725C1BCF" w14:textId="56DE20DF" w:rsidR="00FB73A0" w:rsidRDefault="00713BB2" w:rsidP="006222DF">
            <w:pPr>
              <w:rPr>
                <w:lang w:val="nl-NL"/>
              </w:rPr>
            </w:pPr>
            <w:r>
              <w:rPr>
                <w:lang w:val="nl-NL"/>
              </w:rPr>
              <w:t>Strategy</w:t>
            </w:r>
          </w:p>
        </w:tc>
        <w:tc>
          <w:tcPr>
            <w:tcW w:w="7229" w:type="dxa"/>
          </w:tcPr>
          <w:p w14:paraId="431BC01A" w14:textId="408C5201" w:rsidR="00FB73A0" w:rsidRDefault="003B557D" w:rsidP="006222DF">
            <w:pPr>
              <w:rPr>
                <w:lang w:val="nl-NL"/>
              </w:rPr>
            </w:pPr>
            <w:r>
              <w:rPr>
                <w:lang w:val="nl-NL"/>
              </w:rPr>
              <w:t>E</w:t>
            </w:r>
            <w:r w:rsidRPr="003B557D">
              <w:rPr>
                <w:lang w:val="nl-NL"/>
              </w:rPr>
              <w:t>en specifieke kamer die alles invult wat een kamer nodig heeft</w:t>
            </w:r>
            <w:r>
              <w:rPr>
                <w:lang w:val="nl-NL"/>
              </w:rPr>
              <w:t xml:space="preserve">. </w:t>
            </w:r>
            <w:r w:rsidRPr="003B557D">
              <w:rPr>
                <w:lang w:val="nl-NL"/>
              </w:rPr>
              <w:t>Het geeft precies aan wat deze kamer uniek maakt binnen het spel.</w:t>
            </w:r>
          </w:p>
        </w:tc>
      </w:tr>
      <w:tr w:rsidR="00FB73A0" w:rsidRPr="00713BB2" w14:paraId="0138FE6B" w14:textId="77777777" w:rsidTr="005020BF">
        <w:tc>
          <w:tcPr>
            <w:tcW w:w="2072" w:type="dxa"/>
          </w:tcPr>
          <w:p w14:paraId="6E7EB93A" w14:textId="6FF3831B" w:rsidR="00FB73A0" w:rsidRDefault="004F7976" w:rsidP="006222DF">
            <w:pPr>
              <w:rPr>
                <w:lang w:val="nl-NL"/>
              </w:rPr>
            </w:pPr>
            <w:r>
              <w:rPr>
                <w:lang w:val="nl-NL"/>
              </w:rPr>
              <w:t>SprintPlanningKamer</w:t>
            </w:r>
          </w:p>
        </w:tc>
        <w:tc>
          <w:tcPr>
            <w:tcW w:w="1751" w:type="dxa"/>
          </w:tcPr>
          <w:p w14:paraId="72B37E2E" w14:textId="2B8899B3" w:rsidR="00FB73A0" w:rsidRDefault="00713BB2" w:rsidP="006222DF">
            <w:pPr>
              <w:rPr>
                <w:lang w:val="nl-NL"/>
              </w:rPr>
            </w:pPr>
            <w:r>
              <w:rPr>
                <w:lang w:val="nl-NL"/>
              </w:rPr>
              <w:t>Strategy</w:t>
            </w:r>
          </w:p>
        </w:tc>
        <w:tc>
          <w:tcPr>
            <w:tcW w:w="7229" w:type="dxa"/>
          </w:tcPr>
          <w:p w14:paraId="0E94E59A" w14:textId="6232C328" w:rsidR="00FB73A0" w:rsidRDefault="003B557D" w:rsidP="006222DF">
            <w:pPr>
              <w:rPr>
                <w:lang w:val="nl-NL"/>
              </w:rPr>
            </w:pPr>
            <w:r>
              <w:rPr>
                <w:lang w:val="nl-NL"/>
              </w:rPr>
              <w:t>E</w:t>
            </w:r>
            <w:r w:rsidRPr="003B557D">
              <w:rPr>
                <w:lang w:val="nl-NL"/>
              </w:rPr>
              <w:t>en specifieke kamer die alles invult wat een kamer nodig heeft</w:t>
            </w:r>
            <w:r>
              <w:rPr>
                <w:lang w:val="nl-NL"/>
              </w:rPr>
              <w:t xml:space="preserve">. </w:t>
            </w:r>
            <w:r w:rsidRPr="003B557D">
              <w:rPr>
                <w:lang w:val="nl-NL"/>
              </w:rPr>
              <w:t>Het geeft precies aan wat deze kamer uniek maakt binnen het spel.</w:t>
            </w:r>
          </w:p>
        </w:tc>
      </w:tr>
      <w:tr w:rsidR="00FB73A0" w:rsidRPr="00713BB2" w14:paraId="373B916E" w14:textId="77777777" w:rsidTr="005020BF">
        <w:tc>
          <w:tcPr>
            <w:tcW w:w="2072" w:type="dxa"/>
          </w:tcPr>
          <w:p w14:paraId="02850E90" w14:textId="7BE8679D" w:rsidR="00FB73A0" w:rsidRDefault="004F7976" w:rsidP="006222DF">
            <w:pPr>
              <w:rPr>
                <w:lang w:val="nl-NL"/>
              </w:rPr>
            </w:pPr>
            <w:r>
              <w:rPr>
                <w:lang w:val="nl-NL"/>
              </w:rPr>
              <w:t>SprintRetrospectiveKamer</w:t>
            </w:r>
          </w:p>
        </w:tc>
        <w:tc>
          <w:tcPr>
            <w:tcW w:w="1751" w:type="dxa"/>
          </w:tcPr>
          <w:p w14:paraId="76952E73" w14:textId="2A4F4019" w:rsidR="00FB73A0" w:rsidRDefault="00713BB2" w:rsidP="006222DF">
            <w:pPr>
              <w:rPr>
                <w:lang w:val="nl-NL"/>
              </w:rPr>
            </w:pPr>
            <w:r>
              <w:rPr>
                <w:lang w:val="nl-NL"/>
              </w:rPr>
              <w:t>Strategy</w:t>
            </w:r>
          </w:p>
        </w:tc>
        <w:tc>
          <w:tcPr>
            <w:tcW w:w="7229" w:type="dxa"/>
          </w:tcPr>
          <w:p w14:paraId="458C6CED" w14:textId="5075CAB8" w:rsidR="00FB73A0" w:rsidRDefault="003B557D" w:rsidP="006222DF">
            <w:pPr>
              <w:rPr>
                <w:lang w:val="nl-NL"/>
              </w:rPr>
            </w:pPr>
            <w:r>
              <w:rPr>
                <w:lang w:val="nl-NL"/>
              </w:rPr>
              <w:t>E</w:t>
            </w:r>
            <w:r w:rsidRPr="003B557D">
              <w:rPr>
                <w:lang w:val="nl-NL"/>
              </w:rPr>
              <w:t>en specifieke kamer die alles invult wat een kamer nodig heeft</w:t>
            </w:r>
            <w:r>
              <w:rPr>
                <w:lang w:val="nl-NL"/>
              </w:rPr>
              <w:t xml:space="preserve">. </w:t>
            </w:r>
            <w:r w:rsidRPr="003B557D">
              <w:rPr>
                <w:lang w:val="nl-NL"/>
              </w:rPr>
              <w:t>Het geeft precies aan wat deze kamer uniek maakt binnen het spel.</w:t>
            </w:r>
          </w:p>
        </w:tc>
      </w:tr>
      <w:tr w:rsidR="00FB73A0" w:rsidRPr="00713BB2" w14:paraId="5DC766C9" w14:textId="77777777" w:rsidTr="005020BF">
        <w:tc>
          <w:tcPr>
            <w:tcW w:w="2072" w:type="dxa"/>
          </w:tcPr>
          <w:p w14:paraId="03470594" w14:textId="4F2C6F79" w:rsidR="00FB73A0" w:rsidRDefault="004F7976" w:rsidP="006222DF">
            <w:pPr>
              <w:rPr>
                <w:lang w:val="nl-NL"/>
              </w:rPr>
            </w:pPr>
            <w:r>
              <w:rPr>
                <w:lang w:val="nl-NL"/>
              </w:rPr>
              <w:t>SprintReviewKamer</w:t>
            </w:r>
          </w:p>
        </w:tc>
        <w:tc>
          <w:tcPr>
            <w:tcW w:w="1751" w:type="dxa"/>
          </w:tcPr>
          <w:p w14:paraId="003B10A0" w14:textId="4873D58A" w:rsidR="00FB73A0" w:rsidRDefault="00713BB2" w:rsidP="006222DF">
            <w:pPr>
              <w:rPr>
                <w:lang w:val="nl-NL"/>
              </w:rPr>
            </w:pPr>
            <w:r>
              <w:rPr>
                <w:lang w:val="nl-NL"/>
              </w:rPr>
              <w:t>Strategy</w:t>
            </w:r>
          </w:p>
        </w:tc>
        <w:tc>
          <w:tcPr>
            <w:tcW w:w="7229" w:type="dxa"/>
          </w:tcPr>
          <w:p w14:paraId="56AD9F5C" w14:textId="51EED1FB" w:rsidR="00FB73A0" w:rsidRDefault="003B557D" w:rsidP="006222DF">
            <w:pPr>
              <w:rPr>
                <w:lang w:val="nl-NL"/>
              </w:rPr>
            </w:pPr>
            <w:r>
              <w:rPr>
                <w:lang w:val="nl-NL"/>
              </w:rPr>
              <w:t>E</w:t>
            </w:r>
            <w:r w:rsidRPr="003B557D">
              <w:rPr>
                <w:lang w:val="nl-NL"/>
              </w:rPr>
              <w:t>en specifieke kamer die alles invult wat een kamer nodig heeft</w:t>
            </w:r>
            <w:r>
              <w:rPr>
                <w:lang w:val="nl-NL"/>
              </w:rPr>
              <w:t xml:space="preserve">. </w:t>
            </w:r>
            <w:r w:rsidRPr="003B557D">
              <w:rPr>
                <w:lang w:val="nl-NL"/>
              </w:rPr>
              <w:t>Het geeft precies aan wat deze kamer uniek maakt binnen het spel.</w:t>
            </w:r>
          </w:p>
        </w:tc>
      </w:tr>
      <w:tr w:rsidR="00FB73A0" w:rsidRPr="00713BB2" w14:paraId="35B6C0C3" w14:textId="77777777" w:rsidTr="005020BF">
        <w:tc>
          <w:tcPr>
            <w:tcW w:w="2072" w:type="dxa"/>
          </w:tcPr>
          <w:p w14:paraId="45BF201C" w14:textId="45F93ADB" w:rsidR="00FB73A0" w:rsidRDefault="004F7976" w:rsidP="006222DF">
            <w:pPr>
              <w:rPr>
                <w:lang w:val="nl-NL"/>
              </w:rPr>
            </w:pPr>
            <w:r>
              <w:rPr>
                <w:lang w:val="nl-NL"/>
              </w:rPr>
              <w:t>FinaleTIAKamer</w:t>
            </w:r>
          </w:p>
        </w:tc>
        <w:tc>
          <w:tcPr>
            <w:tcW w:w="1751" w:type="dxa"/>
          </w:tcPr>
          <w:p w14:paraId="246256F4" w14:textId="33678782" w:rsidR="00FB73A0" w:rsidRDefault="00713BB2" w:rsidP="006222DF">
            <w:pPr>
              <w:rPr>
                <w:lang w:val="nl-NL"/>
              </w:rPr>
            </w:pPr>
            <w:r>
              <w:rPr>
                <w:lang w:val="nl-NL"/>
              </w:rPr>
              <w:t>Startegy</w:t>
            </w:r>
          </w:p>
        </w:tc>
        <w:tc>
          <w:tcPr>
            <w:tcW w:w="7229" w:type="dxa"/>
          </w:tcPr>
          <w:p w14:paraId="503FAC03" w14:textId="51FA5B8E" w:rsidR="00FB73A0" w:rsidRDefault="003B557D" w:rsidP="006222DF">
            <w:pPr>
              <w:rPr>
                <w:lang w:val="nl-NL"/>
              </w:rPr>
            </w:pPr>
            <w:r>
              <w:rPr>
                <w:lang w:val="nl-NL"/>
              </w:rPr>
              <w:t>E</w:t>
            </w:r>
            <w:r w:rsidRPr="003B557D">
              <w:rPr>
                <w:lang w:val="nl-NL"/>
              </w:rPr>
              <w:t>en specifieke kamer die alles invult wat een kamer nodig heeft</w:t>
            </w:r>
            <w:r>
              <w:rPr>
                <w:lang w:val="nl-NL"/>
              </w:rPr>
              <w:t xml:space="preserve">. </w:t>
            </w:r>
            <w:r w:rsidRPr="003B557D">
              <w:rPr>
                <w:lang w:val="nl-NL"/>
              </w:rPr>
              <w:t>Het geeft precies aan wat deze kamer uniek maakt binnen het spel.</w:t>
            </w:r>
          </w:p>
        </w:tc>
      </w:tr>
      <w:tr w:rsidR="00FB73A0" w:rsidRPr="00713BB2" w14:paraId="473FBCC8" w14:textId="77777777" w:rsidTr="005020BF">
        <w:tc>
          <w:tcPr>
            <w:tcW w:w="2072" w:type="dxa"/>
          </w:tcPr>
          <w:p w14:paraId="59E2E742" w14:textId="73B77780" w:rsidR="00FB73A0" w:rsidRDefault="004F7976" w:rsidP="006222DF">
            <w:pPr>
              <w:rPr>
                <w:lang w:val="nl-NL"/>
              </w:rPr>
            </w:pPr>
            <w:r>
              <w:rPr>
                <w:lang w:val="nl-NL"/>
              </w:rPr>
              <w:t>Opdracht</w:t>
            </w:r>
          </w:p>
        </w:tc>
        <w:tc>
          <w:tcPr>
            <w:tcW w:w="1751" w:type="dxa"/>
          </w:tcPr>
          <w:p w14:paraId="24D31BC2" w14:textId="2D9722AD" w:rsidR="00FB73A0" w:rsidRDefault="004F7976" w:rsidP="006222DF">
            <w:pPr>
              <w:rPr>
                <w:lang w:val="nl-NL"/>
              </w:rPr>
            </w:pPr>
            <w:r>
              <w:rPr>
                <w:lang w:val="nl-NL"/>
              </w:rPr>
              <w:t>interface</w:t>
            </w:r>
          </w:p>
        </w:tc>
        <w:tc>
          <w:tcPr>
            <w:tcW w:w="7229" w:type="dxa"/>
          </w:tcPr>
          <w:p w14:paraId="70CEC3F0" w14:textId="539927A8" w:rsidR="00FB73A0" w:rsidRPr="003B557D" w:rsidRDefault="003B557D" w:rsidP="006222DF">
            <w:pPr>
              <w:rPr>
                <w:lang w:val="nl-NL"/>
              </w:rPr>
            </w:pPr>
            <w:r>
              <w:rPr>
                <w:lang w:val="nl-NL"/>
              </w:rPr>
              <w:t>E</w:t>
            </w:r>
            <w:r w:rsidRPr="003B557D">
              <w:rPr>
                <w:lang w:val="nl-NL"/>
              </w:rPr>
              <w:t>en interface die bepaalt wat een opdracht moet kunnen, zoals het geven van een vraag en het controleren van een antwoord. Zo kan elke opdracht anders zijn, maar werken ze allemaal volgens dezelfde regels.</w:t>
            </w:r>
          </w:p>
        </w:tc>
      </w:tr>
      <w:tr w:rsidR="004F7976" w:rsidRPr="00713BB2" w14:paraId="39905527" w14:textId="77777777" w:rsidTr="005020BF">
        <w:tc>
          <w:tcPr>
            <w:tcW w:w="2072" w:type="dxa"/>
          </w:tcPr>
          <w:p w14:paraId="7523B137" w14:textId="648ED2BF" w:rsidR="004F7976" w:rsidRDefault="004F7976" w:rsidP="006222DF">
            <w:pPr>
              <w:rPr>
                <w:lang w:val="nl-NL"/>
              </w:rPr>
            </w:pPr>
            <w:r>
              <w:rPr>
                <w:lang w:val="nl-NL"/>
              </w:rPr>
              <w:t>OpenOpdracht</w:t>
            </w:r>
          </w:p>
        </w:tc>
        <w:tc>
          <w:tcPr>
            <w:tcW w:w="1751" w:type="dxa"/>
          </w:tcPr>
          <w:p w14:paraId="75527C7E" w14:textId="466BBD55" w:rsidR="004F7976" w:rsidRDefault="00713BB2" w:rsidP="006222DF">
            <w:pPr>
              <w:rPr>
                <w:lang w:val="nl-NL"/>
              </w:rPr>
            </w:pPr>
            <w:r>
              <w:rPr>
                <w:lang w:val="nl-NL"/>
              </w:rPr>
              <w:t>S</w:t>
            </w:r>
            <w:r w:rsidR="004F7976">
              <w:rPr>
                <w:lang w:val="nl-NL"/>
              </w:rPr>
              <w:t>trategy</w:t>
            </w:r>
          </w:p>
        </w:tc>
        <w:tc>
          <w:tcPr>
            <w:tcW w:w="7229" w:type="dxa"/>
          </w:tcPr>
          <w:p w14:paraId="787EF52A" w14:textId="448177CB" w:rsidR="004F7976" w:rsidRDefault="003B557D" w:rsidP="006222DF">
            <w:pPr>
              <w:rPr>
                <w:lang w:val="nl-NL"/>
              </w:rPr>
            </w:pPr>
            <w:r>
              <w:rPr>
                <w:lang w:val="nl-NL"/>
              </w:rPr>
              <w:t>E</w:t>
            </w:r>
            <w:r w:rsidRPr="003B557D">
              <w:rPr>
                <w:lang w:val="nl-NL"/>
              </w:rPr>
              <w:t>en opdracht waarbij je een open vraag krijgt en het antwoord als tekst moet invullen. De klasse houdt de vraag en het juiste antwoord bij en controleert of het gegeven antwoord klopt.</w:t>
            </w:r>
          </w:p>
        </w:tc>
      </w:tr>
      <w:tr w:rsidR="004F7976" w:rsidRPr="00713BB2" w14:paraId="1A51E5E6" w14:textId="77777777" w:rsidTr="005020BF">
        <w:tc>
          <w:tcPr>
            <w:tcW w:w="2072" w:type="dxa"/>
          </w:tcPr>
          <w:p w14:paraId="25476681" w14:textId="08D483CB" w:rsidR="004F7976" w:rsidRDefault="004F7976" w:rsidP="006222DF">
            <w:pPr>
              <w:rPr>
                <w:lang w:val="nl-NL"/>
              </w:rPr>
            </w:pPr>
            <w:r>
              <w:rPr>
                <w:lang w:val="nl-NL"/>
              </w:rPr>
              <w:t>Puzzel</w:t>
            </w:r>
            <w:r w:rsidR="000A01A3">
              <w:rPr>
                <w:lang w:val="nl-NL"/>
              </w:rPr>
              <w:t>Opdracht</w:t>
            </w:r>
          </w:p>
        </w:tc>
        <w:tc>
          <w:tcPr>
            <w:tcW w:w="1751" w:type="dxa"/>
          </w:tcPr>
          <w:p w14:paraId="3F342B18" w14:textId="42B66C5E" w:rsidR="004F7976" w:rsidRDefault="00713BB2" w:rsidP="006222DF">
            <w:pPr>
              <w:rPr>
                <w:lang w:val="nl-NL"/>
              </w:rPr>
            </w:pPr>
            <w:r>
              <w:rPr>
                <w:lang w:val="nl-NL"/>
              </w:rPr>
              <w:t>S</w:t>
            </w:r>
            <w:r w:rsidR="000A01A3">
              <w:rPr>
                <w:lang w:val="nl-NL"/>
              </w:rPr>
              <w:t>trategy</w:t>
            </w:r>
          </w:p>
        </w:tc>
        <w:tc>
          <w:tcPr>
            <w:tcW w:w="7229" w:type="dxa"/>
          </w:tcPr>
          <w:p w14:paraId="4F661574" w14:textId="1F982FC5" w:rsidR="004F7976" w:rsidRPr="003B557D" w:rsidRDefault="003B557D" w:rsidP="006222DF">
            <w:pPr>
              <w:rPr>
                <w:lang w:val="nl-NL"/>
              </w:rPr>
            </w:pPr>
            <w:r w:rsidRPr="003B557D">
              <w:rPr>
                <w:lang w:val="nl-NL"/>
              </w:rPr>
              <w:t xml:space="preserve">Het is een opdracht waarbij je een puzzel moet oplossen, bijvoorbeeld een code of een raadsel. Deze klasse bevat de </w:t>
            </w:r>
            <w:r w:rsidRPr="003B557D">
              <w:rPr>
                <w:lang w:val="nl-NL"/>
              </w:rPr>
              <w:lastRenderedPageBreak/>
              <w:t>puzzelvraag en het juiste antwoord, en controleert of het antwoord dat de speler geeft correct is.</w:t>
            </w:r>
          </w:p>
        </w:tc>
      </w:tr>
      <w:tr w:rsidR="004F7976" w:rsidRPr="00713BB2" w14:paraId="5DEE751F" w14:textId="77777777" w:rsidTr="005020BF">
        <w:tc>
          <w:tcPr>
            <w:tcW w:w="2072" w:type="dxa"/>
          </w:tcPr>
          <w:p w14:paraId="46B6D19A" w14:textId="7B69E1F0" w:rsidR="004F7976" w:rsidRDefault="000A01A3" w:rsidP="006222DF">
            <w:pPr>
              <w:rPr>
                <w:lang w:val="nl-NL"/>
              </w:rPr>
            </w:pPr>
            <w:r>
              <w:rPr>
                <w:lang w:val="nl-NL"/>
              </w:rPr>
              <w:lastRenderedPageBreak/>
              <w:t>MeerkeuzeOpdracht</w:t>
            </w:r>
          </w:p>
        </w:tc>
        <w:tc>
          <w:tcPr>
            <w:tcW w:w="1751" w:type="dxa"/>
          </w:tcPr>
          <w:p w14:paraId="6E93D71C" w14:textId="154EA4BF" w:rsidR="004F7976" w:rsidRDefault="00713BB2" w:rsidP="006222DF">
            <w:pPr>
              <w:rPr>
                <w:lang w:val="nl-NL"/>
              </w:rPr>
            </w:pPr>
            <w:r>
              <w:rPr>
                <w:lang w:val="nl-NL"/>
              </w:rPr>
              <w:t>S</w:t>
            </w:r>
            <w:r w:rsidR="000A01A3">
              <w:rPr>
                <w:lang w:val="nl-NL"/>
              </w:rPr>
              <w:t>trategy</w:t>
            </w:r>
          </w:p>
        </w:tc>
        <w:tc>
          <w:tcPr>
            <w:tcW w:w="7229" w:type="dxa"/>
          </w:tcPr>
          <w:p w14:paraId="38B04907" w14:textId="637FD681" w:rsidR="004F7976" w:rsidRDefault="003B557D" w:rsidP="006222DF">
            <w:pPr>
              <w:rPr>
                <w:lang w:val="nl-NL"/>
              </w:rPr>
            </w:pPr>
            <w:r w:rsidRPr="00713BB2">
              <w:rPr>
                <w:lang w:val="nl-NL"/>
              </w:rPr>
              <w:t>Hierbij krijgt de speler een vraag met meerdere antwoordopties, waaruit hij de juiste moet kiezen. De klasse slaat de vraag, de opties en het correcte antwoord op, en controleert of het gegeven antwoord klopt.</w:t>
            </w:r>
          </w:p>
        </w:tc>
      </w:tr>
    </w:tbl>
    <w:p w14:paraId="5003BB0F" w14:textId="77777777" w:rsidR="00D10EDB" w:rsidRPr="00FB73A0" w:rsidRDefault="00000000">
      <w:pPr>
        <w:rPr>
          <w:lang w:val="nl-NL"/>
        </w:rPr>
      </w:pPr>
      <w:r w:rsidRPr="00FB73A0">
        <w:rPr>
          <w:lang w:val="nl-NL"/>
        </w:rPr>
        <w:br/>
      </w:r>
    </w:p>
    <w:p w14:paraId="3A2C1DCB" w14:textId="77777777" w:rsidR="00D10EDB" w:rsidRPr="00FB73A0" w:rsidRDefault="00000000">
      <w:pPr>
        <w:pStyle w:val="Heading2"/>
        <w:rPr>
          <w:lang w:val="nl-NL"/>
        </w:rPr>
      </w:pPr>
      <w:r w:rsidRPr="00FB73A0">
        <w:rPr>
          <w:lang w:val="nl-NL"/>
        </w:rPr>
        <w:t>Inspanning per student</w:t>
      </w:r>
    </w:p>
    <w:p w14:paraId="5C193568" w14:textId="53A207D9" w:rsidR="00DF741F" w:rsidRDefault="00000000">
      <w:pPr>
        <w:rPr>
          <w:lang w:val="nl-NL"/>
        </w:rPr>
      </w:pPr>
      <w:r w:rsidRPr="00FB73A0">
        <w:rPr>
          <w:lang w:val="nl-NL"/>
        </w:rPr>
        <w:t>Geef aan per student wat zijn of haar bijdrage was in het realiseren van dit SOLID-principe.</w:t>
      </w:r>
      <w:r w:rsidR="00FB73A0" w:rsidRPr="00FB73A0">
        <w:rPr>
          <w:lang w:val="nl-NL"/>
        </w:rPr>
        <w:t xml:space="preserve"> </w:t>
      </w:r>
    </w:p>
    <w:tbl>
      <w:tblPr>
        <w:tblStyle w:val="TableGrid"/>
        <w:tblW w:w="11052" w:type="dxa"/>
        <w:tblLook w:val="04A0" w:firstRow="1" w:lastRow="0" w:firstColumn="1" w:lastColumn="0" w:noHBand="0" w:noVBand="1"/>
      </w:tblPr>
      <w:tblGrid>
        <w:gridCol w:w="2072"/>
        <w:gridCol w:w="8980"/>
      </w:tblGrid>
      <w:tr w:rsidR="00D85556" w14:paraId="05BFC385" w14:textId="77777777" w:rsidTr="005020BF">
        <w:tc>
          <w:tcPr>
            <w:tcW w:w="2072" w:type="dxa"/>
          </w:tcPr>
          <w:p w14:paraId="1E9BE3AC" w14:textId="211009E6" w:rsidR="00D85556" w:rsidRDefault="00D85556" w:rsidP="006222DF">
            <w:pPr>
              <w:rPr>
                <w:lang w:val="nl-NL"/>
              </w:rPr>
            </w:pPr>
            <w:r>
              <w:rPr>
                <w:b/>
                <w:bCs/>
                <w:color w:val="0070C0"/>
                <w:sz w:val="24"/>
                <w:szCs w:val="24"/>
                <w:lang w:val="nl-NL"/>
              </w:rPr>
              <w:t>Naam student</w:t>
            </w:r>
          </w:p>
        </w:tc>
        <w:tc>
          <w:tcPr>
            <w:tcW w:w="8980" w:type="dxa"/>
          </w:tcPr>
          <w:p w14:paraId="2D3FDAF5" w14:textId="520FA3C6" w:rsidR="00D85556" w:rsidRDefault="00D85556" w:rsidP="006222DF">
            <w:pPr>
              <w:rPr>
                <w:lang w:val="nl-NL"/>
              </w:rPr>
            </w:pPr>
            <w:r>
              <w:rPr>
                <w:b/>
                <w:bCs/>
                <w:color w:val="0070C0"/>
                <w:sz w:val="24"/>
                <w:szCs w:val="24"/>
                <w:lang w:val="nl-NL"/>
              </w:rPr>
              <w:t>Bijdrage</w:t>
            </w:r>
          </w:p>
        </w:tc>
      </w:tr>
      <w:tr w:rsidR="00D85556" w:rsidRPr="00713BB2" w14:paraId="3BEEDB5D" w14:textId="77777777" w:rsidTr="005020BF">
        <w:tc>
          <w:tcPr>
            <w:tcW w:w="2072" w:type="dxa"/>
          </w:tcPr>
          <w:p w14:paraId="28BC88FA" w14:textId="07EDB7A5" w:rsidR="00D85556" w:rsidRDefault="001A480F" w:rsidP="006222DF">
            <w:pPr>
              <w:rPr>
                <w:lang w:val="nl-NL"/>
              </w:rPr>
            </w:pPr>
            <w:r>
              <w:rPr>
                <w:lang w:val="nl-NL"/>
              </w:rPr>
              <w:t>Dami Kastaneer</w:t>
            </w:r>
          </w:p>
        </w:tc>
        <w:tc>
          <w:tcPr>
            <w:tcW w:w="8980" w:type="dxa"/>
          </w:tcPr>
          <w:p w14:paraId="18DB9BA6" w14:textId="14A4ABA1" w:rsidR="00D85556" w:rsidRDefault="003B557D" w:rsidP="006222DF">
            <w:pPr>
              <w:rPr>
                <w:lang w:val="nl-NL"/>
              </w:rPr>
            </w:pPr>
            <w:r>
              <w:rPr>
                <w:lang w:val="nl-NL"/>
              </w:rPr>
              <w:t>Is verantwoordelijk voor Opdracht en de implementatie van Strategy</w:t>
            </w:r>
          </w:p>
        </w:tc>
      </w:tr>
      <w:tr w:rsidR="00D85556" w:rsidRPr="00713BB2" w14:paraId="6D2E0244" w14:textId="77777777" w:rsidTr="005020BF">
        <w:tc>
          <w:tcPr>
            <w:tcW w:w="2072" w:type="dxa"/>
          </w:tcPr>
          <w:p w14:paraId="386ED0D5" w14:textId="74593BAB" w:rsidR="00D85556" w:rsidRDefault="001A480F" w:rsidP="006222DF">
            <w:pPr>
              <w:rPr>
                <w:lang w:val="nl-NL"/>
              </w:rPr>
            </w:pPr>
            <w:r>
              <w:rPr>
                <w:lang w:val="nl-NL"/>
              </w:rPr>
              <w:t>Anson Mok</w:t>
            </w:r>
          </w:p>
        </w:tc>
        <w:tc>
          <w:tcPr>
            <w:tcW w:w="8980" w:type="dxa"/>
          </w:tcPr>
          <w:p w14:paraId="0E4E4EB4" w14:textId="518E2C75" w:rsidR="00D85556" w:rsidRDefault="001A480F" w:rsidP="006222DF">
            <w:pPr>
              <w:rPr>
                <w:lang w:val="nl-NL"/>
              </w:rPr>
            </w:pPr>
            <w:r>
              <w:rPr>
                <w:lang w:val="nl-NL"/>
              </w:rPr>
              <w:t>Heeft meerdere instanties van kamer gemaakt.</w:t>
            </w:r>
          </w:p>
        </w:tc>
      </w:tr>
      <w:tr w:rsidR="00D85556" w14:paraId="1866A274" w14:textId="77777777" w:rsidTr="005020BF">
        <w:tc>
          <w:tcPr>
            <w:tcW w:w="2072" w:type="dxa"/>
          </w:tcPr>
          <w:p w14:paraId="55625121" w14:textId="65E162B9" w:rsidR="00D85556" w:rsidRDefault="001A480F" w:rsidP="006222DF">
            <w:pPr>
              <w:rPr>
                <w:lang w:val="nl-NL"/>
              </w:rPr>
            </w:pPr>
            <w:r>
              <w:rPr>
                <w:lang w:val="nl-NL"/>
              </w:rPr>
              <w:t>Nathaniel Rasmijn</w:t>
            </w:r>
          </w:p>
        </w:tc>
        <w:tc>
          <w:tcPr>
            <w:tcW w:w="8980" w:type="dxa"/>
          </w:tcPr>
          <w:p w14:paraId="2758E56F" w14:textId="7102D459" w:rsidR="00D85556" w:rsidRDefault="001A480F" w:rsidP="006222DF">
            <w:pPr>
              <w:rPr>
                <w:lang w:val="nl-NL"/>
              </w:rPr>
            </w:pPr>
            <w:r>
              <w:rPr>
                <w:lang w:val="nl-NL"/>
              </w:rPr>
              <w:t>Abstract Class Kamer gemaakt</w:t>
            </w:r>
          </w:p>
        </w:tc>
      </w:tr>
      <w:tr w:rsidR="00D85556" w14:paraId="523B4638" w14:textId="77777777" w:rsidTr="005020BF">
        <w:tc>
          <w:tcPr>
            <w:tcW w:w="2072" w:type="dxa"/>
          </w:tcPr>
          <w:p w14:paraId="3472E86D" w14:textId="77777777" w:rsidR="00D85556" w:rsidRDefault="00D85556" w:rsidP="006222DF">
            <w:pPr>
              <w:rPr>
                <w:lang w:val="nl-NL"/>
              </w:rPr>
            </w:pPr>
          </w:p>
        </w:tc>
        <w:tc>
          <w:tcPr>
            <w:tcW w:w="8980" w:type="dxa"/>
          </w:tcPr>
          <w:p w14:paraId="6174A06C" w14:textId="77777777" w:rsidR="00D85556" w:rsidRDefault="00D85556" w:rsidP="006222DF">
            <w:pPr>
              <w:rPr>
                <w:lang w:val="nl-NL"/>
              </w:rPr>
            </w:pPr>
          </w:p>
        </w:tc>
      </w:tr>
    </w:tbl>
    <w:p w14:paraId="0E459619" w14:textId="77777777" w:rsidR="00D85556" w:rsidRPr="00FB73A0" w:rsidRDefault="00D85556">
      <w:pPr>
        <w:rPr>
          <w:lang w:val="nl-NL"/>
        </w:rPr>
      </w:pPr>
    </w:p>
    <w:sectPr w:rsidR="00D85556" w:rsidRPr="00FB73A0" w:rsidSect="005020BF">
      <w:pgSz w:w="12240" w:h="15840"/>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1438617">
    <w:abstractNumId w:val="8"/>
  </w:num>
  <w:num w:numId="2" w16cid:durableId="394092066">
    <w:abstractNumId w:val="6"/>
  </w:num>
  <w:num w:numId="3" w16cid:durableId="2063819607">
    <w:abstractNumId w:val="5"/>
  </w:num>
  <w:num w:numId="4" w16cid:durableId="936015906">
    <w:abstractNumId w:val="4"/>
  </w:num>
  <w:num w:numId="5" w16cid:durableId="1532574905">
    <w:abstractNumId w:val="7"/>
  </w:num>
  <w:num w:numId="6" w16cid:durableId="1777600214">
    <w:abstractNumId w:val="3"/>
  </w:num>
  <w:num w:numId="7" w16cid:durableId="763184805">
    <w:abstractNumId w:val="2"/>
  </w:num>
  <w:num w:numId="8" w16cid:durableId="2107261049">
    <w:abstractNumId w:val="1"/>
  </w:num>
  <w:num w:numId="9" w16cid:durableId="1143156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A01A3"/>
    <w:rsid w:val="0015074B"/>
    <w:rsid w:val="001A480F"/>
    <w:rsid w:val="0029639D"/>
    <w:rsid w:val="00326F90"/>
    <w:rsid w:val="00356BB5"/>
    <w:rsid w:val="003B557D"/>
    <w:rsid w:val="004C2B73"/>
    <w:rsid w:val="004F7976"/>
    <w:rsid w:val="005020BF"/>
    <w:rsid w:val="00656CA6"/>
    <w:rsid w:val="00713BB2"/>
    <w:rsid w:val="00AA1D8D"/>
    <w:rsid w:val="00B47730"/>
    <w:rsid w:val="00BD5A7F"/>
    <w:rsid w:val="00CB0664"/>
    <w:rsid w:val="00D10EDB"/>
    <w:rsid w:val="00D85556"/>
    <w:rsid w:val="00DF741F"/>
    <w:rsid w:val="00FB73A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D7BF9E"/>
  <w14:defaultImageDpi w14:val="300"/>
  <w15:docId w15:val="{79CCD93E-BE6E-4E4A-8D90-7519C735E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0568370">
      <w:bodyDiv w:val="1"/>
      <w:marLeft w:val="0"/>
      <w:marRight w:val="0"/>
      <w:marTop w:val="0"/>
      <w:marBottom w:val="0"/>
      <w:divBdr>
        <w:top w:val="none" w:sz="0" w:space="0" w:color="auto"/>
        <w:left w:val="none" w:sz="0" w:space="0" w:color="auto"/>
        <w:bottom w:val="none" w:sz="0" w:space="0" w:color="auto"/>
        <w:right w:val="none" w:sz="0" w:space="0" w:color="auto"/>
      </w:divBdr>
    </w:div>
    <w:div w:id="12554344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503</Words>
  <Characters>2869</Characters>
  <Application>Microsoft Office Word</Application>
  <DocSecurity>0</DocSecurity>
  <Lines>23</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
  <Company/>
  <LinksUpToDate>false</LinksUpToDate>
  <CharactersWithSpaces>3366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Dami Kastaneer (23172355)</cp:lastModifiedBy>
  <cp:revision>3</cp:revision>
  <dcterms:created xsi:type="dcterms:W3CDTF">2025-05-19T10:09:00Z</dcterms:created>
  <dcterms:modified xsi:type="dcterms:W3CDTF">2025-06-17T09:10:00Z</dcterms:modified>
  <cp:category/>
</cp:coreProperties>
</file>