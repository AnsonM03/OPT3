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94B4" w14:textId="24FDCEEA" w:rsidR="00426013" w:rsidRDefault="00D173DC">
      <w:pPr>
        <w:pStyle w:val="Heading1"/>
      </w:pPr>
      <w:proofErr w:type="spellStart"/>
      <w:r>
        <w:t>Implementatietemplate</w:t>
      </w:r>
      <w:proofErr w:type="spellEnd"/>
      <w:r>
        <w:t xml:space="preserve"> </w:t>
      </w:r>
      <w:r w:rsidR="00495169">
        <w:t>S</w:t>
      </w:r>
      <w:r>
        <w:t>OLID</w:t>
      </w:r>
      <w:r w:rsidR="00495169">
        <w:t xml:space="preserve"> - </w:t>
      </w:r>
      <w:r w:rsidR="00495169" w:rsidRPr="00495169">
        <w:t>Single Responsibility Principle (SRP)</w:t>
      </w:r>
    </w:p>
    <w:p w14:paraId="7200CB08" w14:textId="77777777" w:rsidR="00495169" w:rsidRDefault="00495169">
      <w:pPr>
        <w:pStyle w:val="Heading2"/>
      </w:pPr>
    </w:p>
    <w:p w14:paraId="2B962564" w14:textId="0627E955" w:rsidR="00426013" w:rsidRPr="00495169" w:rsidRDefault="00495169">
      <w:pPr>
        <w:pStyle w:val="Heading2"/>
        <w:rPr>
          <w:lang w:val="nl-NL"/>
        </w:rPr>
      </w:pPr>
      <w:r>
        <w:rPr>
          <w:lang w:val="nl-NL"/>
        </w:rPr>
        <w:t>SRP tabel voor alle c</w:t>
      </w:r>
      <w:r w:rsidR="00D173DC" w:rsidRPr="00495169">
        <w:rPr>
          <w:lang w:val="nl-NL"/>
        </w:rPr>
        <w:t>lasses</w:t>
      </w:r>
      <w:r>
        <w:rPr>
          <w:lang w:val="nl-NL"/>
        </w:rPr>
        <w:t xml:space="preserve"> in je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3617"/>
        <w:gridCol w:w="5347"/>
      </w:tblGrid>
      <w:tr w:rsidR="00495169" w:rsidRPr="00914510" w14:paraId="0E4BDADE" w14:textId="70B0A119" w:rsidTr="00914510">
        <w:tc>
          <w:tcPr>
            <w:tcW w:w="2132" w:type="dxa"/>
          </w:tcPr>
          <w:p w14:paraId="008917B0" w14:textId="77777777" w:rsidR="00495169" w:rsidRPr="00FA2001" w:rsidRDefault="00495169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bookmarkStart w:id="0" w:name="_Hlk198013205"/>
            <w:r w:rsidRPr="00FA2001">
              <w:rPr>
                <w:b/>
                <w:bCs/>
                <w:color w:val="0070C0"/>
                <w:sz w:val="24"/>
                <w:szCs w:val="24"/>
                <w:lang w:val="nl-NL"/>
              </w:rPr>
              <w:t>Class</w:t>
            </w:r>
          </w:p>
        </w:tc>
        <w:tc>
          <w:tcPr>
            <w:tcW w:w="3617" w:type="dxa"/>
          </w:tcPr>
          <w:p w14:paraId="265E64C0" w14:textId="52C63DCB" w:rsidR="00495169" w:rsidRPr="00FA2001" w:rsidRDefault="00C3238E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Verantwoordelijkheid / taak</w:t>
            </w:r>
          </w:p>
        </w:tc>
        <w:tc>
          <w:tcPr>
            <w:tcW w:w="5347" w:type="dxa"/>
          </w:tcPr>
          <w:p w14:paraId="79C1C75F" w14:textId="77777777" w:rsidR="00495169" w:rsidRDefault="00495169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Voldoet aan SRP?</w:t>
            </w:r>
          </w:p>
          <w:p w14:paraId="43212CC6" w14:textId="2379B39D" w:rsidR="00495169" w:rsidRPr="00FA2001" w:rsidRDefault="00495169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nl-NL"/>
              </w:rPr>
              <w:t>Zo nee geef aan hoe jullie dit heben veranderd.</w:t>
            </w:r>
          </w:p>
        </w:tc>
      </w:tr>
      <w:tr w:rsidR="00495169" w:rsidRPr="00914510" w14:paraId="2C4510DB" w14:textId="6ABF88F6" w:rsidTr="00914510">
        <w:tc>
          <w:tcPr>
            <w:tcW w:w="2132" w:type="dxa"/>
          </w:tcPr>
          <w:p w14:paraId="0F182FB6" w14:textId="3FCABE03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DatabaseConnector</w:t>
            </w:r>
          </w:p>
        </w:tc>
        <w:tc>
          <w:tcPr>
            <w:tcW w:w="3617" w:type="dxa"/>
          </w:tcPr>
          <w:p w14:paraId="2DEB05AA" w14:textId="09420FBE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Hier wordt er met de database verbonden. Hier wordt data opgehaald en opgeslagen</w:t>
            </w:r>
          </w:p>
        </w:tc>
        <w:tc>
          <w:tcPr>
            <w:tcW w:w="5347" w:type="dxa"/>
          </w:tcPr>
          <w:p w14:paraId="50F627D2" w14:textId="52B0CABA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 xml:space="preserve">Nee, de databaseconnector maakt inderdaad wel verbinding met de database, maar het haalt en slaat data op. We kunnen gemakkelijk een SQLLoader </w:t>
            </w:r>
            <w:r w:rsidR="000D78E2">
              <w:rPr>
                <w:lang w:val="nl-NL"/>
              </w:rPr>
              <w:t>en SQLSaver maken.</w:t>
            </w:r>
          </w:p>
        </w:tc>
      </w:tr>
      <w:tr w:rsidR="00495169" w:rsidRPr="00914510" w14:paraId="692CED32" w14:textId="0E62970E" w:rsidTr="00914510">
        <w:tc>
          <w:tcPr>
            <w:tcW w:w="2132" w:type="dxa"/>
          </w:tcPr>
          <w:p w14:paraId="70A46554" w14:textId="5AAABD4D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Kamer</w:t>
            </w:r>
          </w:p>
        </w:tc>
        <w:tc>
          <w:tcPr>
            <w:tcW w:w="3617" w:type="dxa"/>
          </w:tcPr>
          <w:p w14:paraId="6DD03FCF" w14:textId="05BBE89F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Dit is een abstract class met een template voor hoe een Kamer class hoort te zijn</w:t>
            </w:r>
          </w:p>
        </w:tc>
        <w:tc>
          <w:tcPr>
            <w:tcW w:w="5347" w:type="dxa"/>
          </w:tcPr>
          <w:p w14:paraId="7749BFE9" w14:textId="54681545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495169" w:rsidRPr="00914510" w14:paraId="1BDDB4A2" w14:textId="635446F4" w:rsidTr="00914510">
        <w:tc>
          <w:tcPr>
            <w:tcW w:w="2132" w:type="dxa"/>
          </w:tcPr>
          <w:p w14:paraId="7B9480E2" w14:textId="589EC495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Main</w:t>
            </w:r>
          </w:p>
        </w:tc>
        <w:tc>
          <w:tcPr>
            <w:tcW w:w="3617" w:type="dxa"/>
          </w:tcPr>
          <w:p w14:paraId="0B21699F" w14:textId="23E06186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Het spel wordt via deze class gestart</w:t>
            </w:r>
          </w:p>
        </w:tc>
        <w:tc>
          <w:tcPr>
            <w:tcW w:w="5347" w:type="dxa"/>
          </w:tcPr>
          <w:p w14:paraId="3332DB7A" w14:textId="2F374E65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495169" w:rsidRPr="00914510" w14:paraId="53BB5780" w14:textId="411AB32F" w:rsidTr="00914510">
        <w:tc>
          <w:tcPr>
            <w:tcW w:w="2132" w:type="dxa"/>
          </w:tcPr>
          <w:p w14:paraId="23676359" w14:textId="49BACE21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MeerkeuzeOpdracht</w:t>
            </w:r>
          </w:p>
        </w:tc>
        <w:tc>
          <w:tcPr>
            <w:tcW w:w="3617" w:type="dxa"/>
          </w:tcPr>
          <w:p w14:paraId="505B2586" w14:textId="688094E2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Dit is een template voor een meerkeuzeopdracht object.</w:t>
            </w:r>
          </w:p>
        </w:tc>
        <w:tc>
          <w:tcPr>
            <w:tcW w:w="5347" w:type="dxa"/>
          </w:tcPr>
          <w:p w14:paraId="3858E013" w14:textId="34F25A5D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495169" w:rsidRPr="00914510" w14:paraId="712F7B80" w14:textId="4499161D" w:rsidTr="00914510">
        <w:tc>
          <w:tcPr>
            <w:tcW w:w="2132" w:type="dxa"/>
          </w:tcPr>
          <w:p w14:paraId="5518B0D3" w14:textId="42A0DA18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Monster</w:t>
            </w:r>
          </w:p>
        </w:tc>
        <w:tc>
          <w:tcPr>
            <w:tcW w:w="3617" w:type="dxa"/>
          </w:tcPr>
          <w:p w14:paraId="2F447B00" w14:textId="03D8E9D0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>De monster zorgt ervoor dat hp van de speler daalt wanneer er een fout wordt gemaakt.</w:t>
            </w:r>
          </w:p>
        </w:tc>
        <w:tc>
          <w:tcPr>
            <w:tcW w:w="5347" w:type="dxa"/>
          </w:tcPr>
          <w:p w14:paraId="3FF22EE0" w14:textId="10E98C63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495169" w:rsidRPr="00914510" w14:paraId="1F409C5F" w14:textId="77777777" w:rsidTr="00914510">
        <w:tc>
          <w:tcPr>
            <w:tcW w:w="2132" w:type="dxa"/>
          </w:tcPr>
          <w:p w14:paraId="3312C6BF" w14:textId="634C8B69" w:rsidR="00495169" w:rsidRDefault="00914510" w:rsidP="006222DF">
            <w:pPr>
              <w:rPr>
                <w:lang w:val="nl-NL"/>
              </w:rPr>
            </w:pPr>
            <w:r>
              <w:rPr>
                <w:lang w:val="nl-NL"/>
              </w:rPr>
              <w:t>Opdracht</w:t>
            </w:r>
          </w:p>
        </w:tc>
        <w:tc>
          <w:tcPr>
            <w:tcW w:w="3617" w:type="dxa"/>
          </w:tcPr>
          <w:p w14:paraId="725F4DE6" w14:textId="22C120C2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>Dit is een interface voor opdrachten</w:t>
            </w:r>
          </w:p>
        </w:tc>
        <w:tc>
          <w:tcPr>
            <w:tcW w:w="5347" w:type="dxa"/>
          </w:tcPr>
          <w:p w14:paraId="4D3C5974" w14:textId="359F0A26" w:rsidR="00495169" w:rsidRDefault="00120F5F" w:rsidP="006222DF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914510" w:rsidRPr="00914510" w14:paraId="32BF88B4" w14:textId="77777777" w:rsidTr="00914510">
        <w:tc>
          <w:tcPr>
            <w:tcW w:w="2132" w:type="dxa"/>
          </w:tcPr>
          <w:p w14:paraId="0CBBAB34" w14:textId="5101024B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OpenOpdracht</w:t>
            </w:r>
          </w:p>
        </w:tc>
        <w:tc>
          <w:tcPr>
            <w:tcW w:w="3617" w:type="dxa"/>
          </w:tcPr>
          <w:p w14:paraId="16A39055" w14:textId="08600D6E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 xml:space="preserve">Dit is een template voor een </w:t>
            </w:r>
            <w:r>
              <w:rPr>
                <w:lang w:val="nl-NL"/>
              </w:rPr>
              <w:t>open</w:t>
            </w:r>
            <w:r>
              <w:rPr>
                <w:lang w:val="nl-NL"/>
              </w:rPr>
              <w:t>opdracht object.</w:t>
            </w:r>
          </w:p>
        </w:tc>
        <w:tc>
          <w:tcPr>
            <w:tcW w:w="5347" w:type="dxa"/>
          </w:tcPr>
          <w:p w14:paraId="1BE4C753" w14:textId="2C715CDB" w:rsidR="00914510" w:rsidRDefault="00120F5F" w:rsidP="00914510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914510" w:rsidRPr="00914510" w14:paraId="53680B6B" w14:textId="77777777" w:rsidTr="00914510">
        <w:tc>
          <w:tcPr>
            <w:tcW w:w="2132" w:type="dxa"/>
          </w:tcPr>
          <w:p w14:paraId="78EC3B27" w14:textId="2371EAC3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PuzzelOpdracht</w:t>
            </w:r>
          </w:p>
        </w:tc>
        <w:tc>
          <w:tcPr>
            <w:tcW w:w="3617" w:type="dxa"/>
          </w:tcPr>
          <w:p w14:paraId="19A6383D" w14:textId="6FCC358A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Dit is een template voor een meerkeuzeopdracht object.</w:t>
            </w:r>
          </w:p>
        </w:tc>
        <w:tc>
          <w:tcPr>
            <w:tcW w:w="5347" w:type="dxa"/>
          </w:tcPr>
          <w:p w14:paraId="18C83363" w14:textId="7961D3FC" w:rsidR="00914510" w:rsidRDefault="00120F5F" w:rsidP="00914510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914510" w:rsidRPr="00914510" w14:paraId="396ED43B" w14:textId="77777777" w:rsidTr="00914510">
        <w:tc>
          <w:tcPr>
            <w:tcW w:w="2132" w:type="dxa"/>
          </w:tcPr>
          <w:p w14:paraId="598AF963" w14:textId="74D61A4D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ScrumSpel</w:t>
            </w:r>
          </w:p>
        </w:tc>
        <w:tc>
          <w:tcPr>
            <w:tcW w:w="3617" w:type="dxa"/>
          </w:tcPr>
          <w:p w14:paraId="438E2BEC" w14:textId="2917E72B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Hier worden kamers gemaakt en hier kan de speler navigeren naar verschillende kamers</w:t>
            </w:r>
          </w:p>
        </w:tc>
        <w:tc>
          <w:tcPr>
            <w:tcW w:w="5347" w:type="dxa"/>
          </w:tcPr>
          <w:p w14:paraId="4037D839" w14:textId="1BA7889F" w:rsidR="00914510" w:rsidRDefault="00120F5F" w:rsidP="00914510">
            <w:pPr>
              <w:rPr>
                <w:lang w:val="nl-NL"/>
              </w:rPr>
            </w:pPr>
            <w:r>
              <w:rPr>
                <w:lang w:val="nl-NL"/>
              </w:rPr>
              <w:t>Nee, Antwoorden worden hier ook gecontroleerd. Dit is niet nodig aangezien antwoorden alleen gecontroleerd moeten worden in de kamer object.</w:t>
            </w:r>
          </w:p>
        </w:tc>
      </w:tr>
      <w:tr w:rsidR="00914510" w:rsidRPr="00914510" w14:paraId="41281BB5" w14:textId="48FD2722" w:rsidTr="00914510">
        <w:tc>
          <w:tcPr>
            <w:tcW w:w="2132" w:type="dxa"/>
          </w:tcPr>
          <w:p w14:paraId="45A1C8CC" w14:textId="539A34CF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17" w:type="dxa"/>
          </w:tcPr>
          <w:p w14:paraId="6AA11824" w14:textId="3011B0CB" w:rsidR="00914510" w:rsidRDefault="00120F5F" w:rsidP="00914510">
            <w:pPr>
              <w:rPr>
                <w:lang w:val="nl-NL"/>
              </w:rPr>
            </w:pPr>
            <w:r>
              <w:rPr>
                <w:lang w:val="nl-NL"/>
              </w:rPr>
              <w:t>Dit is een speler klasse die levenspunten, positie en status bevatten van de speler.</w:t>
            </w:r>
          </w:p>
        </w:tc>
        <w:tc>
          <w:tcPr>
            <w:tcW w:w="5347" w:type="dxa"/>
          </w:tcPr>
          <w:p w14:paraId="32D32270" w14:textId="214D26D1" w:rsidR="00914510" w:rsidRDefault="00120F5F" w:rsidP="00914510">
            <w:pPr>
              <w:rPr>
                <w:lang w:val="nl-NL"/>
              </w:rPr>
            </w:pPr>
            <w:r>
              <w:rPr>
                <w:lang w:val="nl-NL"/>
              </w:rPr>
              <w:t>Nee, er wordt bepaalde data van de database gehaald vanaf de speler class. Dit is niet handig aangezien het van de databaseconnector opgehaald kan worden.</w:t>
            </w:r>
          </w:p>
        </w:tc>
      </w:tr>
      <w:tr w:rsidR="00914510" w:rsidRPr="00914510" w14:paraId="6530874B" w14:textId="77777777" w:rsidTr="00914510">
        <w:tc>
          <w:tcPr>
            <w:tcW w:w="2132" w:type="dxa"/>
          </w:tcPr>
          <w:p w14:paraId="530163BC" w14:textId="4CFC58E0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StandaardKamer</w:t>
            </w:r>
          </w:p>
        </w:tc>
        <w:tc>
          <w:tcPr>
            <w:tcW w:w="3617" w:type="dxa"/>
          </w:tcPr>
          <w:p w14:paraId="775C0A3F" w14:textId="1B3AA9CC" w:rsidR="00914510" w:rsidRDefault="00914510" w:rsidP="00914510">
            <w:pPr>
              <w:rPr>
                <w:lang w:val="nl-NL"/>
              </w:rPr>
            </w:pPr>
            <w:r>
              <w:rPr>
                <w:lang w:val="nl-NL"/>
              </w:rPr>
              <w:t>Instantie van een kamer</w:t>
            </w:r>
          </w:p>
        </w:tc>
        <w:tc>
          <w:tcPr>
            <w:tcW w:w="5347" w:type="dxa"/>
          </w:tcPr>
          <w:p w14:paraId="210202C2" w14:textId="1C2E7017" w:rsidR="00914510" w:rsidRDefault="00120F5F" w:rsidP="00914510">
            <w:pPr>
              <w:rPr>
                <w:lang w:val="nl-NL"/>
              </w:rPr>
            </w:pPr>
            <w:r>
              <w:rPr>
                <w:lang w:val="nl-NL"/>
              </w:rPr>
              <w:t>Nee, we hebben een method waarbij de antwoord wordt genormaliseerd en dat is niet nodig van de kamer</w:t>
            </w:r>
          </w:p>
        </w:tc>
      </w:tr>
      <w:bookmarkEnd w:id="0"/>
    </w:tbl>
    <w:p w14:paraId="3ABBC78B" w14:textId="77777777" w:rsidR="00495169" w:rsidRDefault="00495169" w:rsidP="00495169">
      <w:pPr>
        <w:rPr>
          <w:lang w:val="nl-NL"/>
        </w:rPr>
      </w:pPr>
    </w:p>
    <w:p w14:paraId="6382845A" w14:textId="77777777" w:rsidR="00495169" w:rsidRDefault="00495169" w:rsidP="00495169">
      <w:pPr>
        <w:rPr>
          <w:lang w:val="nl-NL"/>
        </w:rPr>
      </w:pPr>
    </w:p>
    <w:p w14:paraId="4A7E9C50" w14:textId="77777777" w:rsidR="00495169" w:rsidRPr="00495169" w:rsidRDefault="00495169" w:rsidP="00495169">
      <w:pPr>
        <w:pStyle w:val="Heading2"/>
        <w:rPr>
          <w:lang w:val="nl-NL"/>
        </w:rPr>
      </w:pPr>
      <w:r>
        <w:rPr>
          <w:lang w:val="nl-NL"/>
        </w:rPr>
        <w:t>SRP tabel voor alle c</w:t>
      </w:r>
      <w:r w:rsidRPr="00495169">
        <w:rPr>
          <w:lang w:val="nl-NL"/>
        </w:rPr>
        <w:t>lasses</w:t>
      </w:r>
      <w:r>
        <w:rPr>
          <w:lang w:val="nl-NL"/>
        </w:rPr>
        <w:t xml:space="preserve"> in je project</w:t>
      </w:r>
    </w:p>
    <w:p w14:paraId="2FEB79C0" w14:textId="1489D91E" w:rsidR="00495169" w:rsidRDefault="00495169" w:rsidP="00495169">
      <w:pPr>
        <w:rPr>
          <w:lang w:val="nl-NL"/>
        </w:rPr>
      </w:pPr>
      <w:r>
        <w:rPr>
          <w:lang w:val="nl-NL"/>
        </w:rPr>
        <w:t>Geef aan per student wat zijn bijdrage was in het realiseren van dit solid principe.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687"/>
      </w:tblGrid>
      <w:tr w:rsidR="00495169" w:rsidRPr="00FA2001" w14:paraId="1E3CA11C" w14:textId="77777777" w:rsidTr="006222DF">
        <w:tc>
          <w:tcPr>
            <w:tcW w:w="2093" w:type="dxa"/>
          </w:tcPr>
          <w:p w14:paraId="77AA83BA" w14:textId="77777777" w:rsidR="00495169" w:rsidRPr="00FA2001" w:rsidRDefault="00495169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 w:rsidRPr="00FA2001">
              <w:rPr>
                <w:b/>
                <w:bCs/>
                <w:color w:val="0070C0"/>
                <w:sz w:val="24"/>
                <w:szCs w:val="24"/>
                <w:lang w:val="nl-NL"/>
              </w:rPr>
              <w:t>Naam student</w:t>
            </w:r>
          </w:p>
        </w:tc>
        <w:tc>
          <w:tcPr>
            <w:tcW w:w="6687" w:type="dxa"/>
          </w:tcPr>
          <w:p w14:paraId="638C73A0" w14:textId="77777777" w:rsidR="00495169" w:rsidRPr="00FA2001" w:rsidRDefault="00495169" w:rsidP="006222DF">
            <w:pPr>
              <w:rPr>
                <w:b/>
                <w:bCs/>
                <w:color w:val="0070C0"/>
                <w:sz w:val="24"/>
                <w:szCs w:val="24"/>
                <w:lang w:val="nl-NL"/>
              </w:rPr>
            </w:pPr>
            <w:r w:rsidRPr="00FA2001">
              <w:rPr>
                <w:b/>
                <w:bCs/>
                <w:color w:val="0070C0"/>
                <w:sz w:val="24"/>
                <w:szCs w:val="24"/>
                <w:lang w:val="nl-NL"/>
              </w:rPr>
              <w:t>Bijdrage</w:t>
            </w:r>
          </w:p>
        </w:tc>
      </w:tr>
      <w:tr w:rsidR="00495169" w:rsidRPr="000D78E2" w14:paraId="2273EB0E" w14:textId="77777777" w:rsidTr="006222DF">
        <w:tc>
          <w:tcPr>
            <w:tcW w:w="2093" w:type="dxa"/>
          </w:tcPr>
          <w:p w14:paraId="16FD7CCD" w14:textId="0BDA7367" w:rsidR="00495169" w:rsidRDefault="000D78E2" w:rsidP="006222DF">
            <w:pPr>
              <w:rPr>
                <w:lang w:val="nl-NL"/>
              </w:rPr>
            </w:pPr>
            <w:r>
              <w:rPr>
                <w:lang w:val="nl-NL"/>
              </w:rPr>
              <w:t>Dami Kastaneer</w:t>
            </w:r>
          </w:p>
        </w:tc>
        <w:tc>
          <w:tcPr>
            <w:tcW w:w="6687" w:type="dxa"/>
          </w:tcPr>
          <w:p w14:paraId="15A97ED8" w14:textId="44BA099E" w:rsidR="00495169" w:rsidRDefault="000D78E2" w:rsidP="006222DF">
            <w:pPr>
              <w:rPr>
                <w:lang w:val="nl-NL"/>
              </w:rPr>
            </w:pPr>
            <w:r>
              <w:rPr>
                <w:lang w:val="nl-NL"/>
              </w:rPr>
              <w:t>Code gecontroleerd en SRP toegepast</w:t>
            </w:r>
          </w:p>
        </w:tc>
      </w:tr>
      <w:tr w:rsidR="00495169" w14:paraId="209F6709" w14:textId="77777777" w:rsidTr="006222DF">
        <w:tc>
          <w:tcPr>
            <w:tcW w:w="2093" w:type="dxa"/>
          </w:tcPr>
          <w:p w14:paraId="540D2F9B" w14:textId="0ED6A526" w:rsidR="00495169" w:rsidRDefault="000D78E2" w:rsidP="006222DF">
            <w:pPr>
              <w:rPr>
                <w:lang w:val="nl-NL"/>
              </w:rPr>
            </w:pPr>
            <w:r>
              <w:rPr>
                <w:lang w:val="nl-NL"/>
              </w:rPr>
              <w:t>Anson Mok</w:t>
            </w:r>
          </w:p>
        </w:tc>
        <w:tc>
          <w:tcPr>
            <w:tcW w:w="6687" w:type="dxa"/>
          </w:tcPr>
          <w:p w14:paraId="18E83E01" w14:textId="19881F8B" w:rsidR="00495169" w:rsidRDefault="000D78E2" w:rsidP="006222DF">
            <w:pPr>
              <w:rPr>
                <w:lang w:val="nl-NL"/>
              </w:rPr>
            </w:pPr>
            <w:r>
              <w:rPr>
                <w:lang w:val="nl-NL"/>
              </w:rPr>
              <w:t>Code aangepast</w:t>
            </w:r>
          </w:p>
        </w:tc>
      </w:tr>
      <w:tr w:rsidR="00495169" w14:paraId="4AFD2644" w14:textId="77777777" w:rsidTr="006222DF">
        <w:tc>
          <w:tcPr>
            <w:tcW w:w="2093" w:type="dxa"/>
          </w:tcPr>
          <w:p w14:paraId="1E40805D" w14:textId="371BC63C" w:rsidR="00495169" w:rsidRDefault="000D78E2" w:rsidP="006222DF">
            <w:pPr>
              <w:rPr>
                <w:lang w:val="nl-NL"/>
              </w:rPr>
            </w:pPr>
            <w:r>
              <w:rPr>
                <w:lang w:val="nl-NL"/>
              </w:rPr>
              <w:t>Nathaniel Rasmijn</w:t>
            </w:r>
          </w:p>
        </w:tc>
        <w:tc>
          <w:tcPr>
            <w:tcW w:w="6687" w:type="dxa"/>
          </w:tcPr>
          <w:p w14:paraId="2B893D30" w14:textId="1DDA69EE" w:rsidR="00495169" w:rsidRDefault="000D78E2" w:rsidP="006222DF">
            <w:pPr>
              <w:rPr>
                <w:lang w:val="nl-NL"/>
              </w:rPr>
            </w:pPr>
            <w:r>
              <w:rPr>
                <w:lang w:val="nl-NL"/>
              </w:rPr>
              <w:t>Code aangepast</w:t>
            </w:r>
          </w:p>
        </w:tc>
      </w:tr>
      <w:tr w:rsidR="00495169" w14:paraId="1FBD2339" w14:textId="77777777" w:rsidTr="006222DF">
        <w:tc>
          <w:tcPr>
            <w:tcW w:w="2093" w:type="dxa"/>
          </w:tcPr>
          <w:p w14:paraId="6CB1D1A5" w14:textId="77777777" w:rsidR="00495169" w:rsidRDefault="00495169" w:rsidP="006222DF">
            <w:pPr>
              <w:rPr>
                <w:lang w:val="nl-NL"/>
              </w:rPr>
            </w:pPr>
          </w:p>
        </w:tc>
        <w:tc>
          <w:tcPr>
            <w:tcW w:w="6687" w:type="dxa"/>
          </w:tcPr>
          <w:p w14:paraId="7CC4AA10" w14:textId="77777777" w:rsidR="00495169" w:rsidRDefault="00495169" w:rsidP="006222DF">
            <w:pPr>
              <w:rPr>
                <w:lang w:val="nl-NL"/>
              </w:rPr>
            </w:pPr>
          </w:p>
        </w:tc>
      </w:tr>
    </w:tbl>
    <w:p w14:paraId="3A253F13" w14:textId="1FF4F4FA" w:rsidR="00426013" w:rsidRPr="00495169" w:rsidRDefault="00426013">
      <w:pPr>
        <w:rPr>
          <w:lang w:val="nl-NL"/>
        </w:rPr>
      </w:pPr>
    </w:p>
    <w:p w14:paraId="2930E09A" w14:textId="77777777" w:rsidR="00D173DC" w:rsidRDefault="00D173DC"/>
    <w:sectPr w:rsidR="00D173DC" w:rsidSect="0049516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580648">
    <w:abstractNumId w:val="8"/>
  </w:num>
  <w:num w:numId="2" w16cid:durableId="646325907">
    <w:abstractNumId w:val="6"/>
  </w:num>
  <w:num w:numId="3" w16cid:durableId="1511094905">
    <w:abstractNumId w:val="5"/>
  </w:num>
  <w:num w:numId="4" w16cid:durableId="373164457">
    <w:abstractNumId w:val="4"/>
  </w:num>
  <w:num w:numId="5" w16cid:durableId="1367217069">
    <w:abstractNumId w:val="7"/>
  </w:num>
  <w:num w:numId="6" w16cid:durableId="1726025918">
    <w:abstractNumId w:val="3"/>
  </w:num>
  <w:num w:numId="7" w16cid:durableId="1282764331">
    <w:abstractNumId w:val="2"/>
  </w:num>
  <w:num w:numId="8" w16cid:durableId="2024286114">
    <w:abstractNumId w:val="1"/>
  </w:num>
  <w:num w:numId="9" w16cid:durableId="151371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40D"/>
    <w:rsid w:val="0006063C"/>
    <w:rsid w:val="000D78E2"/>
    <w:rsid w:val="00120F5F"/>
    <w:rsid w:val="0015074B"/>
    <w:rsid w:val="0029639D"/>
    <w:rsid w:val="00326F90"/>
    <w:rsid w:val="00426013"/>
    <w:rsid w:val="00495169"/>
    <w:rsid w:val="004C2B73"/>
    <w:rsid w:val="00914510"/>
    <w:rsid w:val="00AA1D8D"/>
    <w:rsid w:val="00B47730"/>
    <w:rsid w:val="00C3238E"/>
    <w:rsid w:val="00CB0664"/>
    <w:rsid w:val="00D173DC"/>
    <w:rsid w:val="00F206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A9891"/>
  <w14:defaultImageDpi w14:val="300"/>
  <w15:docId w15:val="{79CCD93E-BE6E-4E4A-8D90-7519C73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 Kastaneer (23172355)</cp:lastModifiedBy>
  <cp:revision>2</cp:revision>
  <dcterms:created xsi:type="dcterms:W3CDTF">2025-05-15T09:29:00Z</dcterms:created>
  <dcterms:modified xsi:type="dcterms:W3CDTF">2025-05-15T09:29:00Z</dcterms:modified>
  <cp:category/>
</cp:coreProperties>
</file>