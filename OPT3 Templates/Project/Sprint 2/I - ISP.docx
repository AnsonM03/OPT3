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2AFAF" w14:textId="2CA3D044" w:rsidR="00D85556" w:rsidRPr="00166BBF" w:rsidRDefault="0009307F" w:rsidP="008D45BD">
      <w:pPr>
        <w:pStyle w:val="Kop1"/>
      </w:pPr>
      <w:proofErr w:type="spellStart"/>
      <w:r w:rsidRPr="00166BBF">
        <w:t>Implementatietemplate</w:t>
      </w:r>
      <w:proofErr w:type="spellEnd"/>
      <w:r w:rsidRPr="00166BBF">
        <w:t xml:space="preserve"> SOLID - </w:t>
      </w:r>
      <w:r w:rsidR="008D45BD" w:rsidRPr="00166BBF">
        <w:t>Interface Segregation Principle (ISP)</w:t>
      </w:r>
    </w:p>
    <w:p w14:paraId="21C9C5E5" w14:textId="589A8BAD" w:rsidR="00D85556" w:rsidRPr="001822C8" w:rsidRDefault="008D45BD" w:rsidP="00D85556">
      <w:pPr>
        <w:pStyle w:val="Kop2"/>
        <w:rPr>
          <w:lang w:val="nl-NL"/>
        </w:rPr>
      </w:pPr>
      <w:r>
        <w:rPr>
          <w:lang w:val="nl-NL"/>
        </w:rPr>
        <w:t>Toelichting</w:t>
      </w:r>
    </w:p>
    <w:p w14:paraId="6D345B4B" w14:textId="5870DA5F" w:rsidR="008D45BD" w:rsidRPr="008D45BD" w:rsidRDefault="008D45BD" w:rsidP="008D45BD">
      <w:pPr>
        <w:pStyle w:val="Geenafstand"/>
        <w:rPr>
          <w:lang w:val="nl-NL"/>
        </w:rPr>
      </w:pPr>
      <w:r w:rsidRPr="008D45BD">
        <w:rPr>
          <w:lang w:val="nl-NL"/>
        </w:rPr>
        <w:t xml:space="preserve">Geef in 3–5 zinnen aan </w:t>
      </w:r>
      <w:r>
        <w:rPr>
          <w:lang w:val="nl-NL"/>
        </w:rPr>
        <w:t>w</w:t>
      </w:r>
      <w:r w:rsidRPr="008D45BD">
        <w:rPr>
          <w:lang w:val="nl-NL"/>
        </w:rPr>
        <w:t xml:space="preserve">elke methoden jullie </w:t>
      </w:r>
      <w:r>
        <w:rPr>
          <w:lang w:val="nl-NL"/>
        </w:rPr>
        <w:t>met behulp van</w:t>
      </w:r>
      <w:r w:rsidRPr="008D45BD">
        <w:rPr>
          <w:lang w:val="nl-NL"/>
        </w:rPr>
        <w:t xml:space="preserve"> interface</w:t>
      </w:r>
      <w:r>
        <w:rPr>
          <w:lang w:val="nl-NL"/>
        </w:rPr>
        <w:t>s</w:t>
      </w:r>
      <w:r w:rsidRPr="008D45BD">
        <w:rPr>
          <w:lang w:val="nl-NL"/>
        </w:rPr>
        <w:t xml:space="preserve"> hebben opgesplitst</w:t>
      </w:r>
      <w:r>
        <w:rPr>
          <w:lang w:val="nl-NL"/>
        </w:rPr>
        <w:t xml:space="preserve"> en waarom.</w:t>
      </w:r>
    </w:p>
    <w:p w14:paraId="3E8E303E" w14:textId="77777777" w:rsidR="008D45BD" w:rsidRPr="008D45BD" w:rsidRDefault="008D45BD" w:rsidP="008D45BD">
      <w:pPr>
        <w:pStyle w:val="Geenafstand"/>
        <w:ind w:left="720"/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052"/>
      </w:tblGrid>
      <w:tr w:rsidR="00D85556" w:rsidRPr="00166BBF" w14:paraId="16E11EB4" w14:textId="77777777" w:rsidTr="005020BF">
        <w:tc>
          <w:tcPr>
            <w:tcW w:w="11052" w:type="dxa"/>
          </w:tcPr>
          <w:p w14:paraId="4B1B7B1C" w14:textId="77777777" w:rsidR="00D85556" w:rsidRDefault="00D85556" w:rsidP="006222DF">
            <w:pPr>
              <w:rPr>
                <w:lang w:val="nl-NL"/>
              </w:rPr>
            </w:pPr>
          </w:p>
          <w:p w14:paraId="7D63CB09" w14:textId="47274392" w:rsidR="00D85556" w:rsidRDefault="00166BBF" w:rsidP="00166BBF">
            <w:pPr>
              <w:tabs>
                <w:tab w:val="left" w:pos="1905"/>
              </w:tabs>
              <w:rPr>
                <w:lang w:val="nl-NL"/>
              </w:rPr>
            </w:pPr>
            <w:r>
              <w:rPr>
                <w:lang w:val="nl-NL"/>
              </w:rPr>
              <w:t xml:space="preserve">Wij hebben 2 interfaces namelijk: Wapen en </w:t>
            </w:r>
            <w:proofErr w:type="spellStart"/>
            <w:r>
              <w:rPr>
                <w:lang w:val="nl-NL"/>
              </w:rPr>
              <w:t>Rewardgiver</w:t>
            </w:r>
            <w:proofErr w:type="spellEnd"/>
            <w:r>
              <w:rPr>
                <w:lang w:val="nl-NL"/>
              </w:rPr>
              <w:t xml:space="preserve"> en hebben de methodes (attack en </w:t>
            </w:r>
            <w:proofErr w:type="spellStart"/>
            <w:r>
              <w:rPr>
                <w:lang w:val="nl-NL"/>
              </w:rPr>
              <w:t>grantReward</w:t>
            </w:r>
            <w:proofErr w:type="spellEnd"/>
            <w:r>
              <w:rPr>
                <w:lang w:val="nl-NL"/>
              </w:rPr>
              <w:t xml:space="preserve">). </w:t>
            </w:r>
          </w:p>
          <w:p w14:paraId="21DAFCBF" w14:textId="3FFE4053" w:rsidR="005C5CD1" w:rsidRDefault="005C5CD1" w:rsidP="00166BBF">
            <w:pPr>
              <w:tabs>
                <w:tab w:val="left" w:pos="1905"/>
              </w:tabs>
              <w:rPr>
                <w:lang w:val="nl-NL"/>
              </w:rPr>
            </w:pPr>
            <w:r>
              <w:rPr>
                <w:lang w:val="nl-NL"/>
              </w:rPr>
              <w:t xml:space="preserve">Ik had de methodes opgesplitst want anders heeft </w:t>
            </w:r>
            <w:proofErr w:type="spellStart"/>
            <w:r>
              <w:rPr>
                <w:lang w:val="nl-NL"/>
              </w:rPr>
              <w:t>rewardgiver</w:t>
            </w:r>
            <w:proofErr w:type="spellEnd"/>
            <w:r>
              <w:rPr>
                <w:lang w:val="nl-NL"/>
              </w:rPr>
              <w:t xml:space="preserve"> een methode attack en dat klinkt niet logisch, daardoor heb ik de interfaces opgesplitst.</w:t>
            </w:r>
          </w:p>
          <w:p w14:paraId="27A795FB" w14:textId="77777777" w:rsidR="00D85556" w:rsidRDefault="00D85556" w:rsidP="006222DF">
            <w:pPr>
              <w:rPr>
                <w:lang w:val="nl-NL"/>
              </w:rPr>
            </w:pPr>
          </w:p>
          <w:p w14:paraId="7B9A29C9" w14:textId="77777777" w:rsidR="00D85556" w:rsidRDefault="00D85556" w:rsidP="006222DF">
            <w:pPr>
              <w:rPr>
                <w:lang w:val="nl-NL"/>
              </w:rPr>
            </w:pPr>
          </w:p>
          <w:p w14:paraId="544F88F4" w14:textId="77777777" w:rsidR="00D85556" w:rsidRDefault="00D85556" w:rsidP="006222DF">
            <w:pPr>
              <w:rPr>
                <w:lang w:val="nl-NL"/>
              </w:rPr>
            </w:pPr>
          </w:p>
          <w:p w14:paraId="334F6E5E" w14:textId="77777777" w:rsidR="00D85556" w:rsidRDefault="00D85556" w:rsidP="006222DF">
            <w:pPr>
              <w:rPr>
                <w:lang w:val="nl-NL"/>
              </w:rPr>
            </w:pPr>
          </w:p>
          <w:p w14:paraId="6F331CB4" w14:textId="77777777" w:rsidR="00D85556" w:rsidRDefault="00D85556" w:rsidP="006222DF">
            <w:pPr>
              <w:rPr>
                <w:lang w:val="nl-NL"/>
              </w:rPr>
            </w:pPr>
          </w:p>
        </w:tc>
      </w:tr>
    </w:tbl>
    <w:p w14:paraId="2222880B" w14:textId="77777777" w:rsidR="00D85556" w:rsidRPr="00D85556" w:rsidRDefault="00D85556" w:rsidP="00D85556">
      <w:pPr>
        <w:rPr>
          <w:lang w:val="nl-NL"/>
        </w:rPr>
      </w:pPr>
    </w:p>
    <w:p w14:paraId="0A7E9113" w14:textId="0674E916" w:rsidR="00D10EDB" w:rsidRPr="00FB73A0" w:rsidRDefault="00D85556">
      <w:pPr>
        <w:pStyle w:val="Kop2"/>
        <w:rPr>
          <w:lang w:val="nl-NL"/>
        </w:rPr>
      </w:pPr>
      <w:r>
        <w:rPr>
          <w:lang w:val="nl-NL"/>
        </w:rPr>
        <w:t>Betrokken</w:t>
      </w:r>
      <w:r w:rsidR="00FB73A0">
        <w:rPr>
          <w:lang w:val="nl-NL"/>
        </w:rPr>
        <w:t xml:space="preserve"> </w:t>
      </w:r>
      <w:r w:rsidR="008D45BD">
        <w:rPr>
          <w:lang w:val="nl-NL"/>
        </w:rPr>
        <w:t xml:space="preserve">interfaces en </w:t>
      </w:r>
      <w:r w:rsidR="00FB73A0">
        <w:rPr>
          <w:lang w:val="nl-NL"/>
        </w:rPr>
        <w:t>classe</w:t>
      </w:r>
      <w:r>
        <w:rPr>
          <w:lang w:val="nl-NL"/>
        </w:rPr>
        <w:t>s</w:t>
      </w:r>
      <w:r w:rsidR="00FB73A0">
        <w:rPr>
          <w:lang w:val="nl-NL"/>
        </w:rPr>
        <w:t xml:space="preserve"> </w:t>
      </w:r>
      <w:r>
        <w:rPr>
          <w:lang w:val="nl-NL"/>
        </w:rPr>
        <w:t xml:space="preserve">en </w:t>
      </w:r>
      <w:r w:rsidR="008D45BD">
        <w:rPr>
          <w:lang w:val="nl-NL"/>
        </w:rPr>
        <w:t>gebruik</w:t>
      </w:r>
      <w:r>
        <w:rPr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71"/>
        <w:gridCol w:w="1926"/>
        <w:gridCol w:w="7655"/>
      </w:tblGrid>
      <w:tr w:rsidR="008D45BD" w:rsidRPr="00FA2001" w14:paraId="304B1404" w14:textId="77777777" w:rsidTr="008D45BD">
        <w:tc>
          <w:tcPr>
            <w:tcW w:w="1471" w:type="dxa"/>
          </w:tcPr>
          <w:p w14:paraId="17EDA3E0" w14:textId="08178FB3" w:rsidR="008D45BD" w:rsidRPr="00FA2001" w:rsidRDefault="008D45BD" w:rsidP="006222DF">
            <w:pPr>
              <w:rPr>
                <w:b/>
                <w:bCs/>
                <w:color w:val="0070C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nl-NL"/>
              </w:rPr>
              <w:t>Interface</w:t>
            </w:r>
          </w:p>
        </w:tc>
        <w:tc>
          <w:tcPr>
            <w:tcW w:w="1926" w:type="dxa"/>
          </w:tcPr>
          <w:p w14:paraId="6665C82A" w14:textId="0B6E0C18" w:rsidR="008D45BD" w:rsidRPr="00FB73A0" w:rsidRDefault="008D45BD" w:rsidP="006222DF">
            <w:pPr>
              <w:rPr>
                <w:b/>
                <w:bCs/>
                <w:color w:val="0070C0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70C0"/>
                <w:sz w:val="24"/>
                <w:szCs w:val="24"/>
              </w:rPr>
              <w:t>Methoden</w:t>
            </w:r>
            <w:proofErr w:type="spellEnd"/>
          </w:p>
        </w:tc>
        <w:tc>
          <w:tcPr>
            <w:tcW w:w="7655" w:type="dxa"/>
          </w:tcPr>
          <w:p w14:paraId="3FCF7665" w14:textId="17AAB987" w:rsidR="008D45BD" w:rsidRDefault="008D45BD" w:rsidP="006222DF">
            <w:pPr>
              <w:rPr>
                <w:b/>
                <w:bCs/>
                <w:color w:val="0070C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nl-NL"/>
              </w:rPr>
              <w:t>Classes die deze gebruiken</w:t>
            </w:r>
          </w:p>
          <w:p w14:paraId="12B47722" w14:textId="23C8B8C9" w:rsidR="008D45BD" w:rsidRPr="00FA2001" w:rsidRDefault="008D45BD" w:rsidP="006222DF">
            <w:pPr>
              <w:rPr>
                <w:b/>
                <w:bCs/>
                <w:color w:val="0070C0"/>
                <w:sz w:val="24"/>
                <w:szCs w:val="24"/>
                <w:lang w:val="nl-NL"/>
              </w:rPr>
            </w:pPr>
          </w:p>
        </w:tc>
      </w:tr>
      <w:tr w:rsidR="008D45BD" w14:paraId="3A2D216E" w14:textId="77777777" w:rsidTr="008D45BD">
        <w:tc>
          <w:tcPr>
            <w:tcW w:w="1471" w:type="dxa"/>
          </w:tcPr>
          <w:p w14:paraId="4B4BADED" w14:textId="567DE945" w:rsidR="008D45BD" w:rsidRDefault="00166BBF" w:rsidP="006222DF">
            <w:pPr>
              <w:rPr>
                <w:lang w:val="nl-NL"/>
              </w:rPr>
            </w:pPr>
            <w:r>
              <w:rPr>
                <w:lang w:val="nl-NL"/>
              </w:rPr>
              <w:t>Wapen</w:t>
            </w:r>
          </w:p>
        </w:tc>
        <w:tc>
          <w:tcPr>
            <w:tcW w:w="1926" w:type="dxa"/>
          </w:tcPr>
          <w:p w14:paraId="0F33FA4B" w14:textId="3A873170" w:rsidR="008D45BD" w:rsidRDefault="00166BBF" w:rsidP="006222DF">
            <w:pPr>
              <w:rPr>
                <w:lang w:val="nl-NL"/>
              </w:rPr>
            </w:pPr>
            <w:r>
              <w:rPr>
                <w:lang w:val="nl-NL"/>
              </w:rPr>
              <w:t>Attack</w:t>
            </w:r>
          </w:p>
        </w:tc>
        <w:tc>
          <w:tcPr>
            <w:tcW w:w="7655" w:type="dxa"/>
          </w:tcPr>
          <w:p w14:paraId="315C3A16" w14:textId="3FA6AB11" w:rsidR="008D45BD" w:rsidRDefault="00166BBF" w:rsidP="006222DF">
            <w:pPr>
              <w:rPr>
                <w:lang w:val="nl-NL"/>
              </w:rPr>
            </w:pPr>
            <w:r>
              <w:rPr>
                <w:lang w:val="nl-NL"/>
              </w:rPr>
              <w:t>Zwaard</w:t>
            </w:r>
          </w:p>
        </w:tc>
      </w:tr>
      <w:tr w:rsidR="008D45BD" w14:paraId="731B0E48" w14:textId="77777777" w:rsidTr="008D45BD">
        <w:tc>
          <w:tcPr>
            <w:tcW w:w="1471" w:type="dxa"/>
          </w:tcPr>
          <w:p w14:paraId="70683EB7" w14:textId="5911465E" w:rsidR="008D45BD" w:rsidRDefault="00166BBF" w:rsidP="006222DF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RewardGiver</w:t>
            </w:r>
            <w:proofErr w:type="spellEnd"/>
          </w:p>
        </w:tc>
        <w:tc>
          <w:tcPr>
            <w:tcW w:w="1926" w:type="dxa"/>
          </w:tcPr>
          <w:p w14:paraId="591ABF81" w14:textId="5C9B5CA0" w:rsidR="008D45BD" w:rsidRDefault="00166BBF" w:rsidP="006222DF">
            <w:pPr>
              <w:rPr>
                <w:lang w:val="nl-NL"/>
              </w:rPr>
            </w:pPr>
            <w:proofErr w:type="spellStart"/>
            <w:proofErr w:type="gramStart"/>
            <w:r>
              <w:rPr>
                <w:lang w:val="nl-NL"/>
              </w:rPr>
              <w:t>grantReward</w:t>
            </w:r>
            <w:proofErr w:type="spellEnd"/>
            <w:proofErr w:type="gramEnd"/>
          </w:p>
        </w:tc>
        <w:tc>
          <w:tcPr>
            <w:tcW w:w="7655" w:type="dxa"/>
          </w:tcPr>
          <w:p w14:paraId="6A3AF6CD" w14:textId="3EBC965E" w:rsidR="008D45BD" w:rsidRDefault="00166BBF" w:rsidP="006222DF">
            <w:pPr>
              <w:rPr>
                <w:lang w:val="nl-NL"/>
              </w:rPr>
            </w:pPr>
            <w:r>
              <w:rPr>
                <w:lang w:val="nl-NL"/>
              </w:rPr>
              <w:t xml:space="preserve">Boogbeloning, </w:t>
            </w:r>
            <w:proofErr w:type="spellStart"/>
            <w:r>
              <w:rPr>
                <w:lang w:val="nl-NL"/>
              </w:rPr>
              <w:t>potionbeloning</w:t>
            </w:r>
            <w:proofErr w:type="spellEnd"/>
            <w:r>
              <w:rPr>
                <w:lang w:val="nl-NL"/>
              </w:rPr>
              <w:t xml:space="preserve">, schildbeloning, </w:t>
            </w:r>
            <w:proofErr w:type="spellStart"/>
            <w:r>
              <w:rPr>
                <w:lang w:val="nl-NL"/>
              </w:rPr>
              <w:t>staffbeloning</w:t>
            </w:r>
            <w:proofErr w:type="spellEnd"/>
            <w:r>
              <w:rPr>
                <w:lang w:val="nl-NL"/>
              </w:rPr>
              <w:t xml:space="preserve">, zwaardbeloning, </w:t>
            </w:r>
            <w:proofErr w:type="spellStart"/>
            <w:r>
              <w:rPr>
                <w:lang w:val="nl-NL"/>
              </w:rPr>
              <w:t>mapbeloning</w:t>
            </w:r>
            <w:proofErr w:type="spellEnd"/>
            <w:r>
              <w:rPr>
                <w:lang w:val="nl-NL"/>
              </w:rPr>
              <w:t>.</w:t>
            </w:r>
          </w:p>
        </w:tc>
      </w:tr>
      <w:tr w:rsidR="008D45BD" w14:paraId="1AA57E17" w14:textId="77777777" w:rsidTr="008D45BD">
        <w:tc>
          <w:tcPr>
            <w:tcW w:w="1471" w:type="dxa"/>
          </w:tcPr>
          <w:p w14:paraId="6FFFCB00" w14:textId="77777777" w:rsidR="008D45BD" w:rsidRDefault="008D45BD" w:rsidP="006222DF">
            <w:pPr>
              <w:rPr>
                <w:lang w:val="nl-NL"/>
              </w:rPr>
            </w:pPr>
          </w:p>
        </w:tc>
        <w:tc>
          <w:tcPr>
            <w:tcW w:w="1926" w:type="dxa"/>
          </w:tcPr>
          <w:p w14:paraId="725C1BCF" w14:textId="77777777" w:rsidR="008D45BD" w:rsidRDefault="008D45BD" w:rsidP="006222DF">
            <w:pPr>
              <w:rPr>
                <w:lang w:val="nl-NL"/>
              </w:rPr>
            </w:pPr>
          </w:p>
        </w:tc>
        <w:tc>
          <w:tcPr>
            <w:tcW w:w="7655" w:type="dxa"/>
          </w:tcPr>
          <w:p w14:paraId="431BC01A" w14:textId="055BC8F5" w:rsidR="008D45BD" w:rsidRDefault="008D45BD" w:rsidP="006222DF">
            <w:pPr>
              <w:rPr>
                <w:lang w:val="nl-NL"/>
              </w:rPr>
            </w:pPr>
          </w:p>
        </w:tc>
      </w:tr>
      <w:tr w:rsidR="008D45BD" w14:paraId="0138FE6B" w14:textId="77777777" w:rsidTr="008D45BD">
        <w:tc>
          <w:tcPr>
            <w:tcW w:w="1471" w:type="dxa"/>
          </w:tcPr>
          <w:p w14:paraId="6E7EB93A" w14:textId="77777777" w:rsidR="008D45BD" w:rsidRDefault="008D45BD" w:rsidP="006222DF">
            <w:pPr>
              <w:rPr>
                <w:lang w:val="nl-NL"/>
              </w:rPr>
            </w:pPr>
          </w:p>
        </w:tc>
        <w:tc>
          <w:tcPr>
            <w:tcW w:w="1926" w:type="dxa"/>
          </w:tcPr>
          <w:p w14:paraId="72B37E2E" w14:textId="77777777" w:rsidR="008D45BD" w:rsidRDefault="008D45BD" w:rsidP="006222DF">
            <w:pPr>
              <w:rPr>
                <w:lang w:val="nl-NL"/>
              </w:rPr>
            </w:pPr>
          </w:p>
        </w:tc>
        <w:tc>
          <w:tcPr>
            <w:tcW w:w="7655" w:type="dxa"/>
          </w:tcPr>
          <w:p w14:paraId="0E94E59A" w14:textId="02B57A96" w:rsidR="008D45BD" w:rsidRDefault="008D45BD" w:rsidP="006222DF">
            <w:pPr>
              <w:rPr>
                <w:lang w:val="nl-NL"/>
              </w:rPr>
            </w:pPr>
          </w:p>
        </w:tc>
      </w:tr>
      <w:tr w:rsidR="008D45BD" w14:paraId="373B916E" w14:textId="77777777" w:rsidTr="008D45BD">
        <w:tc>
          <w:tcPr>
            <w:tcW w:w="1471" w:type="dxa"/>
          </w:tcPr>
          <w:p w14:paraId="02850E90" w14:textId="77777777" w:rsidR="008D45BD" w:rsidRDefault="008D45BD" w:rsidP="006222DF">
            <w:pPr>
              <w:rPr>
                <w:lang w:val="nl-NL"/>
              </w:rPr>
            </w:pPr>
          </w:p>
        </w:tc>
        <w:tc>
          <w:tcPr>
            <w:tcW w:w="1926" w:type="dxa"/>
          </w:tcPr>
          <w:p w14:paraId="76952E73" w14:textId="77777777" w:rsidR="008D45BD" w:rsidRDefault="008D45BD" w:rsidP="006222DF">
            <w:pPr>
              <w:rPr>
                <w:lang w:val="nl-NL"/>
              </w:rPr>
            </w:pPr>
          </w:p>
        </w:tc>
        <w:tc>
          <w:tcPr>
            <w:tcW w:w="7655" w:type="dxa"/>
          </w:tcPr>
          <w:p w14:paraId="458C6CED" w14:textId="33209CA2" w:rsidR="008D45BD" w:rsidRDefault="008D45BD" w:rsidP="006222DF">
            <w:pPr>
              <w:rPr>
                <w:lang w:val="nl-NL"/>
              </w:rPr>
            </w:pPr>
          </w:p>
        </w:tc>
      </w:tr>
    </w:tbl>
    <w:p w14:paraId="5003BB0F" w14:textId="77777777" w:rsidR="00D10EDB" w:rsidRPr="00FB73A0" w:rsidRDefault="0009307F">
      <w:pPr>
        <w:rPr>
          <w:lang w:val="nl-NL"/>
        </w:rPr>
      </w:pPr>
      <w:r w:rsidRPr="00FB73A0">
        <w:rPr>
          <w:lang w:val="nl-NL"/>
        </w:rPr>
        <w:br/>
      </w:r>
    </w:p>
    <w:p w14:paraId="3A2C1DCB" w14:textId="77777777" w:rsidR="00D10EDB" w:rsidRPr="00FB73A0" w:rsidRDefault="0009307F">
      <w:pPr>
        <w:pStyle w:val="Kop2"/>
        <w:rPr>
          <w:lang w:val="nl-NL"/>
        </w:rPr>
      </w:pPr>
      <w:r w:rsidRPr="00FB73A0">
        <w:rPr>
          <w:lang w:val="nl-NL"/>
        </w:rPr>
        <w:t>Inspanning per student</w:t>
      </w:r>
    </w:p>
    <w:p w14:paraId="5C193568" w14:textId="53A207D9" w:rsidR="00760F62" w:rsidRDefault="0009307F">
      <w:pPr>
        <w:rPr>
          <w:lang w:val="nl-NL"/>
        </w:rPr>
      </w:pPr>
      <w:r w:rsidRPr="00FB73A0">
        <w:rPr>
          <w:lang w:val="nl-NL"/>
        </w:rPr>
        <w:t>Geef aan per student wat zijn of haar bijdrage was in het realiseren van dit SOLID-principe.</w:t>
      </w:r>
      <w:r w:rsidR="00FB73A0" w:rsidRPr="00FB73A0">
        <w:rPr>
          <w:lang w:val="nl-NL"/>
        </w:rPr>
        <w:t xml:space="preserve"> </w:t>
      </w:r>
    </w:p>
    <w:tbl>
      <w:tblPr>
        <w:tblStyle w:val="Tabelraster"/>
        <w:tblW w:w="11052" w:type="dxa"/>
        <w:tblLook w:val="04A0" w:firstRow="1" w:lastRow="0" w:firstColumn="1" w:lastColumn="0" w:noHBand="0" w:noVBand="1"/>
      </w:tblPr>
      <w:tblGrid>
        <w:gridCol w:w="2072"/>
        <w:gridCol w:w="8980"/>
      </w:tblGrid>
      <w:tr w:rsidR="00D85556" w14:paraId="05BFC385" w14:textId="77777777" w:rsidTr="005020BF">
        <w:tc>
          <w:tcPr>
            <w:tcW w:w="2072" w:type="dxa"/>
          </w:tcPr>
          <w:p w14:paraId="1E9BE3AC" w14:textId="211009E6" w:rsidR="00D85556" w:rsidRDefault="00D85556" w:rsidP="006222DF">
            <w:pPr>
              <w:rPr>
                <w:lang w:val="nl-NL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nl-NL"/>
              </w:rPr>
              <w:t>Naam student</w:t>
            </w:r>
          </w:p>
        </w:tc>
        <w:tc>
          <w:tcPr>
            <w:tcW w:w="8980" w:type="dxa"/>
          </w:tcPr>
          <w:p w14:paraId="2D3FDAF5" w14:textId="520FA3C6" w:rsidR="00D85556" w:rsidRDefault="00D85556" w:rsidP="006222DF">
            <w:pPr>
              <w:rPr>
                <w:lang w:val="nl-NL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nl-NL"/>
              </w:rPr>
              <w:t>Bijdrage</w:t>
            </w:r>
          </w:p>
        </w:tc>
      </w:tr>
      <w:tr w:rsidR="00D85556" w:rsidRPr="00166BBF" w14:paraId="3BEEDB5D" w14:textId="77777777" w:rsidTr="005020BF">
        <w:tc>
          <w:tcPr>
            <w:tcW w:w="2072" w:type="dxa"/>
          </w:tcPr>
          <w:p w14:paraId="28BC88FA" w14:textId="02A1AAC4" w:rsidR="00D85556" w:rsidRDefault="00166BBF" w:rsidP="006222DF">
            <w:pPr>
              <w:rPr>
                <w:lang w:val="nl-NL"/>
              </w:rPr>
            </w:pPr>
            <w:r>
              <w:rPr>
                <w:lang w:val="nl-NL"/>
              </w:rPr>
              <w:t>Anson</w:t>
            </w:r>
          </w:p>
        </w:tc>
        <w:tc>
          <w:tcPr>
            <w:tcW w:w="8980" w:type="dxa"/>
          </w:tcPr>
          <w:p w14:paraId="18DB9BA6" w14:textId="2F1F7A43" w:rsidR="00166BBF" w:rsidRDefault="00166BBF" w:rsidP="006222DF">
            <w:pPr>
              <w:rPr>
                <w:lang w:val="nl-NL"/>
              </w:rPr>
            </w:pPr>
            <w:r>
              <w:rPr>
                <w:lang w:val="nl-NL"/>
              </w:rPr>
              <w:t xml:space="preserve">Heeft ISP </w:t>
            </w:r>
            <w:proofErr w:type="spellStart"/>
            <w:r>
              <w:rPr>
                <w:lang w:val="nl-NL"/>
              </w:rPr>
              <w:t>geimplementeerd</w:t>
            </w:r>
            <w:proofErr w:type="spellEnd"/>
            <w:r>
              <w:rPr>
                <w:lang w:val="nl-NL"/>
              </w:rPr>
              <w:t xml:space="preserve"> in de code.</w:t>
            </w:r>
          </w:p>
        </w:tc>
      </w:tr>
      <w:tr w:rsidR="00D85556" w:rsidRPr="00166BBF" w14:paraId="6D2E0244" w14:textId="77777777" w:rsidTr="005020BF">
        <w:tc>
          <w:tcPr>
            <w:tcW w:w="2072" w:type="dxa"/>
          </w:tcPr>
          <w:p w14:paraId="386ED0D5" w14:textId="45800914" w:rsidR="00D85556" w:rsidRDefault="00166BBF" w:rsidP="006222DF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Dami</w:t>
            </w:r>
            <w:proofErr w:type="spellEnd"/>
          </w:p>
        </w:tc>
        <w:tc>
          <w:tcPr>
            <w:tcW w:w="8980" w:type="dxa"/>
          </w:tcPr>
          <w:p w14:paraId="0E4E4EB4" w14:textId="7B4EC6F5" w:rsidR="00166BBF" w:rsidRDefault="00166BBF" w:rsidP="006222DF">
            <w:pPr>
              <w:rPr>
                <w:lang w:val="nl-NL"/>
              </w:rPr>
            </w:pPr>
            <w:r>
              <w:rPr>
                <w:lang w:val="nl-NL"/>
              </w:rPr>
              <w:t>Heeft geholpen met nadenken ervan.</w:t>
            </w:r>
          </w:p>
        </w:tc>
      </w:tr>
      <w:tr w:rsidR="00D85556" w:rsidRPr="00166BBF" w14:paraId="1866A274" w14:textId="77777777" w:rsidTr="005020BF">
        <w:tc>
          <w:tcPr>
            <w:tcW w:w="2072" w:type="dxa"/>
          </w:tcPr>
          <w:p w14:paraId="55625121" w14:textId="6299193C" w:rsidR="00D85556" w:rsidRDefault="00166BBF" w:rsidP="006222DF">
            <w:pPr>
              <w:rPr>
                <w:lang w:val="nl-NL"/>
              </w:rPr>
            </w:pPr>
            <w:r>
              <w:rPr>
                <w:lang w:val="nl-NL"/>
              </w:rPr>
              <w:t>Nathan</w:t>
            </w:r>
          </w:p>
        </w:tc>
        <w:tc>
          <w:tcPr>
            <w:tcW w:w="8980" w:type="dxa"/>
          </w:tcPr>
          <w:p w14:paraId="2758E56F" w14:textId="2DD3C08A" w:rsidR="00D85556" w:rsidRDefault="00166BBF" w:rsidP="006222DF">
            <w:pPr>
              <w:rPr>
                <w:lang w:val="nl-NL"/>
              </w:rPr>
            </w:pPr>
            <w:r>
              <w:rPr>
                <w:lang w:val="nl-NL"/>
              </w:rPr>
              <w:t>Heeft geholpen met foutmeldingen en het concept ervan.</w:t>
            </w:r>
          </w:p>
        </w:tc>
      </w:tr>
      <w:tr w:rsidR="008D45BD" w:rsidRPr="00166BBF" w14:paraId="239EA087" w14:textId="77777777" w:rsidTr="005020BF">
        <w:tc>
          <w:tcPr>
            <w:tcW w:w="2072" w:type="dxa"/>
          </w:tcPr>
          <w:p w14:paraId="1B7AD23E" w14:textId="77777777" w:rsidR="008D45BD" w:rsidRDefault="008D45BD" w:rsidP="006222DF">
            <w:pPr>
              <w:rPr>
                <w:lang w:val="nl-NL"/>
              </w:rPr>
            </w:pPr>
          </w:p>
        </w:tc>
        <w:tc>
          <w:tcPr>
            <w:tcW w:w="8980" w:type="dxa"/>
          </w:tcPr>
          <w:p w14:paraId="51E04407" w14:textId="77777777" w:rsidR="008D45BD" w:rsidRDefault="008D45BD" w:rsidP="006222DF">
            <w:pPr>
              <w:rPr>
                <w:lang w:val="nl-NL"/>
              </w:rPr>
            </w:pPr>
          </w:p>
        </w:tc>
      </w:tr>
      <w:tr w:rsidR="00D85556" w:rsidRPr="00166BBF" w14:paraId="523B4638" w14:textId="77777777" w:rsidTr="005020BF">
        <w:tc>
          <w:tcPr>
            <w:tcW w:w="2072" w:type="dxa"/>
          </w:tcPr>
          <w:p w14:paraId="3472E86D" w14:textId="77777777" w:rsidR="00D85556" w:rsidRDefault="00D85556" w:rsidP="006222DF">
            <w:pPr>
              <w:rPr>
                <w:lang w:val="nl-NL"/>
              </w:rPr>
            </w:pPr>
          </w:p>
        </w:tc>
        <w:tc>
          <w:tcPr>
            <w:tcW w:w="8980" w:type="dxa"/>
          </w:tcPr>
          <w:p w14:paraId="6174A06C" w14:textId="77777777" w:rsidR="00D85556" w:rsidRDefault="00D85556" w:rsidP="006222DF">
            <w:pPr>
              <w:rPr>
                <w:lang w:val="nl-NL"/>
              </w:rPr>
            </w:pPr>
          </w:p>
        </w:tc>
      </w:tr>
    </w:tbl>
    <w:p w14:paraId="0E459619" w14:textId="77777777" w:rsidR="00D85556" w:rsidRPr="00FB73A0" w:rsidRDefault="00D85556">
      <w:pPr>
        <w:rPr>
          <w:lang w:val="nl-NL"/>
        </w:rPr>
      </w:pPr>
    </w:p>
    <w:sectPr w:rsidR="00D85556" w:rsidRPr="00FB73A0" w:rsidSect="005020BF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7B52A2"/>
    <w:multiLevelType w:val="multilevel"/>
    <w:tmpl w:val="BC3C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9B34A5"/>
    <w:multiLevelType w:val="hybridMultilevel"/>
    <w:tmpl w:val="CF28B6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000E4"/>
    <w:multiLevelType w:val="hybridMultilevel"/>
    <w:tmpl w:val="B67AFD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38617">
    <w:abstractNumId w:val="8"/>
  </w:num>
  <w:num w:numId="2" w16cid:durableId="394092066">
    <w:abstractNumId w:val="6"/>
  </w:num>
  <w:num w:numId="3" w16cid:durableId="2063819607">
    <w:abstractNumId w:val="5"/>
  </w:num>
  <w:num w:numId="4" w16cid:durableId="936015906">
    <w:abstractNumId w:val="4"/>
  </w:num>
  <w:num w:numId="5" w16cid:durableId="1532574905">
    <w:abstractNumId w:val="7"/>
  </w:num>
  <w:num w:numId="6" w16cid:durableId="1777600214">
    <w:abstractNumId w:val="3"/>
  </w:num>
  <w:num w:numId="7" w16cid:durableId="763184805">
    <w:abstractNumId w:val="2"/>
  </w:num>
  <w:num w:numId="8" w16cid:durableId="2107261049">
    <w:abstractNumId w:val="1"/>
  </w:num>
  <w:num w:numId="9" w16cid:durableId="1143156532">
    <w:abstractNumId w:val="0"/>
  </w:num>
  <w:num w:numId="10" w16cid:durableId="454371003">
    <w:abstractNumId w:val="9"/>
  </w:num>
  <w:num w:numId="11" w16cid:durableId="1660036223">
    <w:abstractNumId w:val="10"/>
  </w:num>
  <w:num w:numId="12" w16cid:durableId="20621717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307F"/>
    <w:rsid w:val="000D7F53"/>
    <w:rsid w:val="0015074B"/>
    <w:rsid w:val="00166BBF"/>
    <w:rsid w:val="0029639D"/>
    <w:rsid w:val="00326F90"/>
    <w:rsid w:val="004C2B73"/>
    <w:rsid w:val="005020BF"/>
    <w:rsid w:val="005C5CD1"/>
    <w:rsid w:val="00760F62"/>
    <w:rsid w:val="007F1E2D"/>
    <w:rsid w:val="008D45BD"/>
    <w:rsid w:val="00AA1D8D"/>
    <w:rsid w:val="00B47730"/>
    <w:rsid w:val="00BD5A7F"/>
    <w:rsid w:val="00CB0664"/>
    <w:rsid w:val="00CE5014"/>
    <w:rsid w:val="00D10EDB"/>
    <w:rsid w:val="00D85556"/>
    <w:rsid w:val="00E5384B"/>
    <w:rsid w:val="00FB73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D7BF9E"/>
  <w14:defaultImageDpi w14:val="300"/>
  <w15:docId w15:val="{79CCD93E-BE6E-4E4A-8D90-7519C735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693F"/>
  </w:style>
  <w:style w:type="paragraph" w:styleId="Kop1">
    <w:name w:val="heading 1"/>
    <w:basedOn w:val="Standaard"/>
    <w:next w:val="Standaard"/>
    <w:link w:val="Kop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93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alweb">
    <w:name w:val="Normal (Web)"/>
    <w:basedOn w:val="Standaard"/>
    <w:uiPriority w:val="99"/>
    <w:semiHidden/>
    <w:unhideWhenUsed/>
    <w:rsid w:val="008D4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Anson Mok (23106549)</cp:lastModifiedBy>
  <cp:revision>4</cp:revision>
  <dcterms:created xsi:type="dcterms:W3CDTF">2025-05-19T08:39:00Z</dcterms:created>
  <dcterms:modified xsi:type="dcterms:W3CDTF">2025-05-27T08:54:00Z</dcterms:modified>
  <cp:category/>
</cp:coreProperties>
</file>