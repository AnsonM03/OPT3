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2AFAF" w14:textId="018C57E4" w:rsidR="00D85556" w:rsidRPr="005B5B96" w:rsidRDefault="00264BB8" w:rsidP="00F21315">
      <w:pPr>
        <w:pStyle w:val="NoSpacing"/>
        <w:rPr>
          <w:b/>
          <w:bCs/>
          <w:color w:val="0070C0"/>
          <w:sz w:val="28"/>
          <w:szCs w:val="28"/>
        </w:rPr>
      </w:pPr>
      <w:proofErr w:type="spellStart"/>
      <w:r w:rsidRPr="005B5B96">
        <w:rPr>
          <w:b/>
          <w:bCs/>
          <w:color w:val="0070C0"/>
          <w:sz w:val="28"/>
          <w:szCs w:val="28"/>
        </w:rPr>
        <w:t>Implementatietemplate</w:t>
      </w:r>
      <w:proofErr w:type="spellEnd"/>
      <w:r w:rsidRPr="005B5B96">
        <w:rPr>
          <w:b/>
          <w:bCs/>
          <w:color w:val="0070C0"/>
          <w:sz w:val="28"/>
          <w:szCs w:val="28"/>
        </w:rPr>
        <w:t xml:space="preserve"> </w:t>
      </w:r>
      <w:r w:rsidR="00957041" w:rsidRPr="005B5B96">
        <w:rPr>
          <w:b/>
          <w:bCs/>
          <w:color w:val="0070C0"/>
          <w:sz w:val="28"/>
          <w:szCs w:val="28"/>
        </w:rPr>
        <w:t>Code Smell</w:t>
      </w:r>
      <w:r w:rsidRPr="005B5B96">
        <w:rPr>
          <w:b/>
          <w:bCs/>
          <w:color w:val="0070C0"/>
          <w:sz w:val="28"/>
          <w:szCs w:val="28"/>
        </w:rPr>
        <w:t xml:space="preserve"> </w:t>
      </w:r>
      <w:r w:rsidR="00FB73A0" w:rsidRPr="005B5B96">
        <w:rPr>
          <w:b/>
          <w:bCs/>
          <w:color w:val="0070C0"/>
          <w:sz w:val="28"/>
          <w:szCs w:val="28"/>
        </w:rPr>
        <w:t>–</w:t>
      </w:r>
      <w:r w:rsidRPr="005B5B96">
        <w:rPr>
          <w:b/>
          <w:bCs/>
          <w:color w:val="0070C0"/>
          <w:sz w:val="28"/>
          <w:szCs w:val="28"/>
        </w:rPr>
        <w:t xml:space="preserve"> </w:t>
      </w:r>
      <w:proofErr w:type="spellStart"/>
      <w:r w:rsidR="00FE574F" w:rsidRPr="005B5B96">
        <w:rPr>
          <w:b/>
          <w:bCs/>
          <w:color w:val="0070C0"/>
          <w:sz w:val="28"/>
          <w:szCs w:val="28"/>
        </w:rPr>
        <w:t>Shot</w:t>
      </w:r>
      <w:r w:rsidR="00FA6590" w:rsidRPr="005B5B96">
        <w:rPr>
          <w:b/>
          <w:bCs/>
          <w:color w:val="0070C0"/>
          <w:sz w:val="28"/>
          <w:szCs w:val="28"/>
        </w:rPr>
        <w:t>h</w:t>
      </w:r>
      <w:r w:rsidR="00FE574F" w:rsidRPr="005B5B96">
        <w:rPr>
          <w:b/>
          <w:bCs/>
          <w:color w:val="0070C0"/>
          <w:sz w:val="28"/>
          <w:szCs w:val="28"/>
        </w:rPr>
        <w:t>un</w:t>
      </w:r>
      <w:proofErr w:type="spellEnd"/>
      <w:r w:rsidR="00FE574F" w:rsidRPr="005B5B96">
        <w:rPr>
          <w:b/>
          <w:bCs/>
          <w:color w:val="0070C0"/>
          <w:sz w:val="28"/>
          <w:szCs w:val="28"/>
        </w:rPr>
        <w:t xml:space="preserve"> </w:t>
      </w:r>
      <w:r w:rsidR="00FA6590" w:rsidRPr="005B5B96">
        <w:rPr>
          <w:b/>
          <w:bCs/>
          <w:color w:val="0070C0"/>
          <w:sz w:val="28"/>
          <w:szCs w:val="28"/>
        </w:rPr>
        <w:t>S</w:t>
      </w:r>
      <w:r w:rsidR="00FE574F" w:rsidRPr="005B5B96">
        <w:rPr>
          <w:b/>
          <w:bCs/>
          <w:color w:val="0070C0"/>
          <w:sz w:val="28"/>
          <w:szCs w:val="28"/>
        </w:rPr>
        <w:t>urgery</w:t>
      </w:r>
      <w:r w:rsidR="00957041" w:rsidRPr="005B5B96">
        <w:rPr>
          <w:b/>
          <w:bCs/>
          <w:color w:val="0070C0"/>
          <w:sz w:val="28"/>
          <w:szCs w:val="28"/>
        </w:rPr>
        <w:t xml:space="preserve"> </w:t>
      </w:r>
      <w:r w:rsidR="00FA6590" w:rsidRPr="005B5B96">
        <w:rPr>
          <w:b/>
          <w:bCs/>
          <w:color w:val="0070C0"/>
          <w:sz w:val="28"/>
          <w:szCs w:val="28"/>
        </w:rPr>
        <w:t>C</w:t>
      </w:r>
      <w:r w:rsidR="00957041" w:rsidRPr="005B5B96">
        <w:rPr>
          <w:b/>
          <w:bCs/>
          <w:color w:val="0070C0"/>
          <w:sz w:val="28"/>
          <w:szCs w:val="28"/>
        </w:rPr>
        <w:t>ode</w:t>
      </w:r>
      <w:r w:rsidR="00FE574F" w:rsidRPr="005B5B96">
        <w:rPr>
          <w:b/>
          <w:bCs/>
          <w:color w:val="0070C0"/>
          <w:sz w:val="28"/>
          <w:szCs w:val="28"/>
        </w:rPr>
        <w:t xml:space="preserve"> </w:t>
      </w:r>
      <w:r w:rsidR="00FA6590" w:rsidRPr="005B5B96">
        <w:rPr>
          <w:b/>
          <w:bCs/>
          <w:color w:val="0070C0"/>
          <w:sz w:val="28"/>
          <w:szCs w:val="28"/>
        </w:rPr>
        <w:t>S</w:t>
      </w:r>
      <w:r w:rsidR="00FE574F" w:rsidRPr="005B5B96">
        <w:rPr>
          <w:b/>
          <w:bCs/>
          <w:color w:val="0070C0"/>
          <w:sz w:val="28"/>
          <w:szCs w:val="28"/>
        </w:rPr>
        <w:t xml:space="preserve">mell </w:t>
      </w:r>
    </w:p>
    <w:p w14:paraId="21C9C5E5" w14:textId="37FC0080" w:rsidR="00D85556" w:rsidRPr="00FE574F" w:rsidRDefault="00957041" w:rsidP="00D85556">
      <w:pPr>
        <w:pStyle w:val="Heading2"/>
        <w:rPr>
          <w:rFonts w:cstheme="majorHAnsi"/>
          <w:color w:val="0070C0"/>
          <w:lang w:val="nl-NL"/>
        </w:rPr>
      </w:pPr>
      <w:r w:rsidRPr="00FE574F">
        <w:rPr>
          <w:rFonts w:cstheme="majorHAnsi"/>
          <w:color w:val="0070C0"/>
          <w:lang w:val="nl-NL"/>
        </w:rPr>
        <w:t>Aanpak</w:t>
      </w:r>
    </w:p>
    <w:p w14:paraId="54B9A8FF" w14:textId="2B39A5A0" w:rsidR="00D85556" w:rsidRDefault="00957041" w:rsidP="00F21315">
      <w:pPr>
        <w:spacing w:after="0"/>
        <w:rPr>
          <w:rFonts w:asciiTheme="majorHAnsi" w:hAnsiTheme="majorHAnsi" w:cstheme="majorHAnsi"/>
          <w:lang w:val="nl-NL"/>
        </w:rPr>
      </w:pPr>
      <w:r w:rsidRPr="0010210D">
        <w:rPr>
          <w:rFonts w:asciiTheme="majorHAnsi" w:hAnsiTheme="majorHAnsi" w:cstheme="majorHAnsi"/>
          <w:lang w:val="nl-NL"/>
        </w:rPr>
        <w:t>Geef aan jullie aanpak was bij het op</w:t>
      </w:r>
      <w:r w:rsidR="00110870">
        <w:rPr>
          <w:rFonts w:asciiTheme="majorHAnsi" w:hAnsiTheme="majorHAnsi" w:cstheme="majorHAnsi"/>
          <w:lang w:val="nl-NL"/>
        </w:rPr>
        <w:t>sp</w:t>
      </w:r>
      <w:r w:rsidRPr="0010210D">
        <w:rPr>
          <w:rFonts w:asciiTheme="majorHAnsi" w:hAnsiTheme="majorHAnsi" w:cstheme="majorHAnsi"/>
          <w:lang w:val="nl-NL"/>
        </w:rPr>
        <w:t xml:space="preserve">oren en oplossen van de </w:t>
      </w:r>
      <w:r w:rsidR="00FA6590">
        <w:rPr>
          <w:rFonts w:asciiTheme="majorHAnsi" w:hAnsiTheme="majorHAnsi" w:cstheme="majorHAnsi"/>
          <w:lang w:val="nl-NL"/>
        </w:rPr>
        <w:t>shotgun</w:t>
      </w:r>
      <w:r w:rsidR="00FE574F">
        <w:rPr>
          <w:rFonts w:asciiTheme="majorHAnsi" w:hAnsiTheme="majorHAnsi" w:cstheme="majorHAnsi"/>
          <w:lang w:val="nl-NL"/>
        </w:rPr>
        <w:t xml:space="preserve"> surgery</w:t>
      </w:r>
      <w:r w:rsidRPr="0010210D">
        <w:rPr>
          <w:rFonts w:asciiTheme="majorHAnsi" w:hAnsiTheme="majorHAnsi" w:cstheme="majorHAnsi"/>
          <w:lang w:val="nl-NL"/>
        </w:rPr>
        <w:t xml:space="preserve"> code smell (1-5 zinnen):</w:t>
      </w:r>
    </w:p>
    <w:tbl>
      <w:tblPr>
        <w:tblStyle w:val="TableGrid"/>
        <w:tblW w:w="0" w:type="auto"/>
        <w:tblLook w:val="04A0" w:firstRow="1" w:lastRow="0" w:firstColumn="1" w:lastColumn="0" w:noHBand="0" w:noVBand="1"/>
      </w:tblPr>
      <w:tblGrid>
        <w:gridCol w:w="11052"/>
      </w:tblGrid>
      <w:tr w:rsidR="00D85556" w:rsidRPr="006D5E35" w14:paraId="16E11EB4" w14:textId="77777777" w:rsidTr="005020BF">
        <w:tc>
          <w:tcPr>
            <w:tcW w:w="11052" w:type="dxa"/>
          </w:tcPr>
          <w:p w14:paraId="4B1B7B1C" w14:textId="1DB78686" w:rsidR="00D85556" w:rsidRPr="0010210D" w:rsidRDefault="001116F1" w:rsidP="006222DF">
            <w:pPr>
              <w:rPr>
                <w:rFonts w:asciiTheme="majorHAnsi" w:hAnsiTheme="majorHAnsi" w:cstheme="majorHAnsi"/>
                <w:lang w:val="nl-NL"/>
              </w:rPr>
            </w:pPr>
            <w:r>
              <w:rPr>
                <w:rFonts w:asciiTheme="majorHAnsi" w:hAnsiTheme="majorHAnsi" w:cstheme="majorHAnsi"/>
                <w:lang w:val="nl-NL"/>
              </w:rPr>
              <w:t>Onze scrumspel heeft hele lange methodes. Als we iets eraan veranderen aan de methode, moeten we gelijk ook meerdere dingen aanpassen. Dit kan veel tijd en energie kosten. We hebben een kamerFactory gemaakt zodat alle kamers daarin worden gemaakt. We hebben ook een CommandHandler gemaakt waar al onze commands zullen zijn. Door deze veranderingen kunnen we gemakkelijk code aanpassen zonder onze code te hoeven breken.</w:t>
            </w:r>
          </w:p>
          <w:p w14:paraId="7D63CB09" w14:textId="77777777" w:rsidR="00D85556" w:rsidRPr="0010210D" w:rsidRDefault="00D85556" w:rsidP="006222DF">
            <w:pPr>
              <w:rPr>
                <w:rFonts w:asciiTheme="majorHAnsi" w:hAnsiTheme="majorHAnsi" w:cstheme="majorHAnsi"/>
                <w:lang w:val="nl-NL"/>
              </w:rPr>
            </w:pPr>
          </w:p>
          <w:p w14:paraId="6F331CB4" w14:textId="77777777" w:rsidR="00D85556" w:rsidRPr="0010210D" w:rsidRDefault="00D85556" w:rsidP="006222DF">
            <w:pPr>
              <w:rPr>
                <w:rFonts w:asciiTheme="majorHAnsi" w:hAnsiTheme="majorHAnsi" w:cstheme="majorHAnsi"/>
                <w:lang w:val="nl-NL"/>
              </w:rPr>
            </w:pPr>
          </w:p>
        </w:tc>
      </w:tr>
    </w:tbl>
    <w:p w14:paraId="441D8162" w14:textId="77777777" w:rsidR="00F21315" w:rsidRDefault="00F21315" w:rsidP="00FA6590">
      <w:pPr>
        <w:pStyle w:val="Heading2"/>
        <w:spacing w:before="0" w:line="240" w:lineRule="auto"/>
        <w:rPr>
          <w:rFonts w:cstheme="majorHAnsi"/>
          <w:lang w:val="nl-NL"/>
        </w:rPr>
      </w:pPr>
    </w:p>
    <w:p w14:paraId="0A7E9113" w14:textId="7B67470C" w:rsidR="00D10EDB" w:rsidRPr="00F21315" w:rsidRDefault="00E9067C" w:rsidP="00FA6590">
      <w:pPr>
        <w:pStyle w:val="Heading2"/>
        <w:spacing w:before="0"/>
        <w:rPr>
          <w:rFonts w:cstheme="majorHAnsi"/>
          <w:color w:val="0070C0"/>
          <w:lang w:val="nl-NL"/>
        </w:rPr>
      </w:pPr>
      <w:r w:rsidRPr="00F21315">
        <w:rPr>
          <w:rFonts w:cstheme="majorHAnsi"/>
          <w:color w:val="0070C0"/>
          <w:lang w:val="nl-NL"/>
        </w:rPr>
        <w:t>Code smells:</w:t>
      </w:r>
    </w:p>
    <w:tbl>
      <w:tblPr>
        <w:tblStyle w:val="TableGrid"/>
        <w:tblW w:w="0" w:type="auto"/>
        <w:tblLook w:val="04A0" w:firstRow="1" w:lastRow="0" w:firstColumn="1" w:lastColumn="0" w:noHBand="0" w:noVBand="1"/>
      </w:tblPr>
      <w:tblGrid>
        <w:gridCol w:w="1111"/>
        <w:gridCol w:w="9985"/>
      </w:tblGrid>
      <w:tr w:rsidR="008B7323" w:rsidRPr="006D5E35" w14:paraId="3C635016" w14:textId="77777777" w:rsidTr="00982268">
        <w:tc>
          <w:tcPr>
            <w:tcW w:w="964" w:type="dxa"/>
            <w:vMerge w:val="restart"/>
          </w:tcPr>
          <w:p w14:paraId="7D1A651B" w14:textId="77777777" w:rsidR="008B7323" w:rsidRPr="00264BB8" w:rsidRDefault="008B7323" w:rsidP="008B7323">
            <w:pPr>
              <w:rPr>
                <w:rFonts w:asciiTheme="majorHAnsi" w:hAnsiTheme="majorHAnsi" w:cstheme="majorHAnsi"/>
                <w:b/>
                <w:bCs/>
                <w:color w:val="0070C0"/>
                <w:sz w:val="26"/>
                <w:szCs w:val="26"/>
                <w:lang w:val="nl-NL"/>
              </w:rPr>
            </w:pPr>
            <w:r w:rsidRPr="00264BB8">
              <w:rPr>
                <w:rFonts w:asciiTheme="majorHAnsi" w:hAnsiTheme="majorHAnsi" w:cstheme="majorHAnsi"/>
                <w:b/>
                <w:bCs/>
                <w:color w:val="0070C0"/>
                <w:sz w:val="26"/>
                <w:szCs w:val="26"/>
                <w:lang w:val="nl-NL"/>
              </w:rPr>
              <w:t xml:space="preserve"> </w:t>
            </w:r>
          </w:p>
          <w:p w14:paraId="56B322E2" w14:textId="77777777" w:rsidR="008B7323" w:rsidRPr="00264BB8" w:rsidRDefault="008B7323" w:rsidP="008B7323">
            <w:pPr>
              <w:rPr>
                <w:rFonts w:asciiTheme="majorHAnsi" w:hAnsiTheme="majorHAnsi" w:cstheme="majorHAnsi"/>
                <w:b/>
                <w:bCs/>
                <w:color w:val="0070C0"/>
                <w:sz w:val="26"/>
                <w:szCs w:val="26"/>
                <w:lang w:val="nl-NL"/>
              </w:rPr>
            </w:pPr>
          </w:p>
          <w:p w14:paraId="2D371568" w14:textId="77777777" w:rsidR="00FA6590" w:rsidRDefault="00FA6590" w:rsidP="008B7323">
            <w:pPr>
              <w:rPr>
                <w:rFonts w:asciiTheme="majorHAnsi" w:hAnsiTheme="majorHAnsi" w:cstheme="majorHAnsi"/>
                <w:b/>
                <w:bCs/>
                <w:color w:val="0070C0"/>
                <w:sz w:val="26"/>
                <w:szCs w:val="26"/>
                <w:lang w:val="nl-NL"/>
              </w:rPr>
            </w:pPr>
            <w:r>
              <w:rPr>
                <w:rFonts w:asciiTheme="majorHAnsi" w:hAnsiTheme="majorHAnsi" w:cstheme="majorHAnsi"/>
                <w:b/>
                <w:bCs/>
                <w:color w:val="0070C0"/>
                <w:sz w:val="26"/>
                <w:szCs w:val="26"/>
                <w:lang w:val="nl-NL"/>
              </w:rPr>
              <w:t>Shotgun</w:t>
            </w:r>
          </w:p>
          <w:p w14:paraId="72323B09" w14:textId="36C92F8A" w:rsidR="00FA6590" w:rsidRDefault="00FA6590" w:rsidP="008B7323">
            <w:pPr>
              <w:rPr>
                <w:rFonts w:asciiTheme="majorHAnsi" w:hAnsiTheme="majorHAnsi" w:cstheme="majorHAnsi"/>
                <w:b/>
                <w:bCs/>
                <w:color w:val="0070C0"/>
                <w:sz w:val="26"/>
                <w:szCs w:val="26"/>
                <w:lang w:val="nl-NL"/>
              </w:rPr>
            </w:pPr>
            <w:r>
              <w:rPr>
                <w:rFonts w:asciiTheme="majorHAnsi" w:hAnsiTheme="majorHAnsi" w:cstheme="majorHAnsi"/>
                <w:b/>
                <w:bCs/>
                <w:color w:val="0070C0"/>
                <w:sz w:val="26"/>
                <w:szCs w:val="26"/>
                <w:lang w:val="nl-NL"/>
              </w:rPr>
              <w:t>Surgery</w:t>
            </w:r>
          </w:p>
          <w:p w14:paraId="4436869F" w14:textId="1FCDD74C" w:rsidR="008B7323" w:rsidRPr="00264BB8" w:rsidRDefault="00FA6590" w:rsidP="008B7323">
            <w:pPr>
              <w:rPr>
                <w:rFonts w:asciiTheme="majorHAnsi" w:hAnsiTheme="majorHAnsi" w:cstheme="majorHAnsi"/>
                <w:b/>
                <w:bCs/>
                <w:color w:val="0070C0"/>
                <w:sz w:val="26"/>
                <w:szCs w:val="26"/>
                <w:lang w:val="nl-NL"/>
              </w:rPr>
            </w:pPr>
            <w:r>
              <w:rPr>
                <w:rFonts w:asciiTheme="majorHAnsi" w:hAnsiTheme="majorHAnsi" w:cstheme="majorHAnsi"/>
                <w:b/>
                <w:bCs/>
                <w:color w:val="0070C0"/>
                <w:sz w:val="26"/>
                <w:szCs w:val="26"/>
                <w:lang w:val="nl-NL"/>
              </w:rPr>
              <w:t xml:space="preserve">Code </w:t>
            </w:r>
            <w:r w:rsidR="008B7323" w:rsidRPr="00264BB8">
              <w:rPr>
                <w:rFonts w:asciiTheme="majorHAnsi" w:hAnsiTheme="majorHAnsi" w:cstheme="majorHAnsi"/>
                <w:b/>
                <w:bCs/>
                <w:color w:val="0070C0"/>
                <w:sz w:val="26"/>
                <w:szCs w:val="26"/>
                <w:lang w:val="nl-NL"/>
              </w:rPr>
              <w:t>Smell</w:t>
            </w:r>
          </w:p>
          <w:p w14:paraId="5836FC85" w14:textId="65E6040E" w:rsidR="008B7323" w:rsidRPr="00264BB8" w:rsidRDefault="008B7323" w:rsidP="008B7323">
            <w:pPr>
              <w:jc w:val="center"/>
              <w:rPr>
                <w:rFonts w:asciiTheme="majorHAnsi" w:hAnsiTheme="majorHAnsi" w:cstheme="majorHAnsi"/>
                <w:b/>
                <w:bCs/>
                <w:color w:val="0070C0"/>
                <w:sz w:val="26"/>
                <w:szCs w:val="26"/>
                <w:lang w:val="nl-NL"/>
              </w:rPr>
            </w:pPr>
            <w:r w:rsidRPr="00264BB8">
              <w:rPr>
                <w:rFonts w:asciiTheme="majorHAnsi" w:hAnsiTheme="majorHAnsi" w:cstheme="majorHAnsi"/>
                <w:b/>
                <w:bCs/>
                <w:color w:val="0070C0"/>
                <w:sz w:val="26"/>
                <w:szCs w:val="26"/>
                <w:lang w:val="nl-NL"/>
              </w:rPr>
              <w:t>1</w:t>
            </w:r>
          </w:p>
        </w:tc>
        <w:tc>
          <w:tcPr>
            <w:tcW w:w="10132" w:type="dxa"/>
          </w:tcPr>
          <w:p w14:paraId="5579CABB" w14:textId="05AC4A89" w:rsidR="008B7323" w:rsidRPr="00F21315" w:rsidRDefault="008B7323" w:rsidP="006222DF">
            <w:pPr>
              <w:rPr>
                <w:rFonts w:asciiTheme="majorHAnsi" w:hAnsiTheme="majorHAnsi" w:cstheme="majorHAnsi"/>
                <w:color w:val="1F497D" w:themeColor="text2"/>
                <w:sz w:val="26"/>
                <w:szCs w:val="26"/>
                <w:lang w:val="nl-NL"/>
              </w:rPr>
            </w:pPr>
            <w:r w:rsidRPr="00F21315">
              <w:rPr>
                <w:rFonts w:asciiTheme="majorHAnsi" w:hAnsiTheme="majorHAnsi" w:cstheme="majorHAnsi"/>
                <w:color w:val="1F497D" w:themeColor="text2"/>
                <w:sz w:val="26"/>
                <w:szCs w:val="26"/>
                <w:lang w:val="nl-NL"/>
              </w:rPr>
              <w:t xml:space="preserve">Plak hier de code van 2 methodes waar de </w:t>
            </w:r>
            <w:r w:rsidR="00FA6590">
              <w:rPr>
                <w:rFonts w:asciiTheme="majorHAnsi" w:hAnsiTheme="majorHAnsi" w:cstheme="majorHAnsi"/>
                <w:color w:val="1F497D" w:themeColor="text2"/>
                <w:sz w:val="26"/>
                <w:szCs w:val="26"/>
                <w:lang w:val="nl-NL"/>
              </w:rPr>
              <w:t>shotgun</w:t>
            </w:r>
            <w:r w:rsidR="00FE574F">
              <w:rPr>
                <w:rFonts w:asciiTheme="majorHAnsi" w:hAnsiTheme="majorHAnsi" w:cstheme="majorHAnsi"/>
                <w:color w:val="1F497D" w:themeColor="text2"/>
                <w:sz w:val="26"/>
                <w:szCs w:val="26"/>
                <w:lang w:val="nl-NL"/>
              </w:rPr>
              <w:t xml:space="preserve"> surgery</w:t>
            </w:r>
            <w:r w:rsidR="0010210D" w:rsidRPr="00F21315">
              <w:rPr>
                <w:rFonts w:asciiTheme="majorHAnsi" w:hAnsiTheme="majorHAnsi" w:cstheme="majorHAnsi"/>
                <w:color w:val="1F497D" w:themeColor="text2"/>
                <w:sz w:val="26"/>
                <w:szCs w:val="26"/>
                <w:lang w:val="nl-NL"/>
              </w:rPr>
              <w:t xml:space="preserve"> </w:t>
            </w:r>
            <w:r w:rsidRPr="00F21315">
              <w:rPr>
                <w:rFonts w:asciiTheme="majorHAnsi" w:hAnsiTheme="majorHAnsi" w:cstheme="majorHAnsi"/>
                <w:color w:val="1F497D" w:themeColor="text2"/>
                <w:sz w:val="26"/>
                <w:szCs w:val="26"/>
                <w:lang w:val="nl-NL"/>
              </w:rPr>
              <w:t xml:space="preserve">code smell </w:t>
            </w:r>
            <w:r w:rsidR="0010210D" w:rsidRPr="00F21315">
              <w:rPr>
                <w:rFonts w:asciiTheme="majorHAnsi" w:hAnsiTheme="majorHAnsi" w:cstheme="majorHAnsi"/>
                <w:color w:val="1F497D" w:themeColor="text2"/>
                <w:sz w:val="26"/>
                <w:szCs w:val="26"/>
                <w:lang w:val="nl-NL"/>
              </w:rPr>
              <w:t xml:space="preserve">1 </w:t>
            </w:r>
            <w:r w:rsidRPr="00F21315">
              <w:rPr>
                <w:rFonts w:asciiTheme="majorHAnsi" w:hAnsiTheme="majorHAnsi" w:cstheme="majorHAnsi"/>
                <w:color w:val="1F497D" w:themeColor="text2"/>
                <w:sz w:val="26"/>
                <w:szCs w:val="26"/>
                <w:lang w:val="nl-NL"/>
              </w:rPr>
              <w:t>was geimplementeerd</w:t>
            </w:r>
          </w:p>
        </w:tc>
      </w:tr>
      <w:tr w:rsidR="008B7323" w:rsidRPr="006D5E35" w14:paraId="304B1404" w14:textId="77777777" w:rsidTr="0010210D">
        <w:trPr>
          <w:trHeight w:val="1002"/>
        </w:trPr>
        <w:tc>
          <w:tcPr>
            <w:tcW w:w="964" w:type="dxa"/>
            <w:vMerge/>
          </w:tcPr>
          <w:p w14:paraId="3295B7B2" w14:textId="4C39E5F4" w:rsidR="008B7323" w:rsidRPr="00264BB8" w:rsidRDefault="008B7323" w:rsidP="008B7323">
            <w:pPr>
              <w:jc w:val="center"/>
              <w:rPr>
                <w:rFonts w:asciiTheme="majorHAnsi" w:hAnsiTheme="majorHAnsi" w:cstheme="majorHAnsi"/>
                <w:b/>
                <w:bCs/>
                <w:color w:val="0070C0"/>
                <w:sz w:val="26"/>
                <w:szCs w:val="26"/>
                <w:lang w:val="nl-NL"/>
              </w:rPr>
            </w:pPr>
          </w:p>
        </w:tc>
        <w:tc>
          <w:tcPr>
            <w:tcW w:w="10132" w:type="dxa"/>
          </w:tcPr>
          <w:p w14:paraId="5868A48D" w14:textId="77777777" w:rsidR="005B5B96" w:rsidRPr="005B5B96" w:rsidRDefault="005B5B96" w:rsidP="005B5B96">
            <w:pPr>
              <w:rPr>
                <w:rFonts w:asciiTheme="majorHAnsi" w:hAnsiTheme="majorHAnsi" w:cstheme="majorHAnsi"/>
                <w:color w:val="1F497D" w:themeColor="text2"/>
                <w:sz w:val="26"/>
                <w:szCs w:val="26"/>
                <w:lang w:val="nl-NL"/>
              </w:rPr>
            </w:pPr>
            <w:r w:rsidRPr="005B5B96">
              <w:rPr>
                <w:rFonts w:asciiTheme="majorHAnsi" w:hAnsiTheme="majorHAnsi" w:cstheme="majorHAnsi"/>
                <w:color w:val="1F497D" w:themeColor="text2"/>
                <w:sz w:val="26"/>
                <w:szCs w:val="26"/>
                <w:lang w:val="nl-NL"/>
              </w:rPr>
              <w:t>private void initializeKamers() {</w:t>
            </w:r>
            <w:r w:rsidRPr="005B5B96">
              <w:rPr>
                <w:rFonts w:asciiTheme="majorHAnsi" w:hAnsiTheme="majorHAnsi" w:cstheme="majorHAnsi"/>
                <w:color w:val="1F497D" w:themeColor="text2"/>
                <w:sz w:val="26"/>
                <w:szCs w:val="26"/>
                <w:lang w:val="nl-NL"/>
              </w:rPr>
              <w:br/>
              <w:t xml:space="preserve">    kamers.put(1, SprintPlanningKamer.</w:t>
            </w:r>
            <w:r w:rsidRPr="005B5B96">
              <w:rPr>
                <w:rFonts w:asciiTheme="majorHAnsi" w:hAnsiTheme="majorHAnsi" w:cstheme="majorHAnsi"/>
                <w:i/>
                <w:iCs/>
                <w:color w:val="1F497D" w:themeColor="text2"/>
                <w:sz w:val="26"/>
                <w:szCs w:val="26"/>
                <w:lang w:val="nl-NL"/>
              </w:rPr>
              <w:t>maakKamer</w:t>
            </w:r>
            <w:r w:rsidRPr="005B5B96">
              <w:rPr>
                <w:rFonts w:asciiTheme="majorHAnsi" w:hAnsiTheme="majorHAnsi" w:cstheme="majorHAnsi"/>
                <w:color w:val="1F497D" w:themeColor="text2"/>
                <w:sz w:val="26"/>
                <w:szCs w:val="26"/>
                <w:lang w:val="nl-NL"/>
              </w:rPr>
              <w:t>(speler.getInventory()));</w:t>
            </w:r>
            <w:r w:rsidRPr="005B5B96">
              <w:rPr>
                <w:rFonts w:asciiTheme="majorHAnsi" w:hAnsiTheme="majorHAnsi" w:cstheme="majorHAnsi"/>
                <w:color w:val="1F497D" w:themeColor="text2"/>
                <w:sz w:val="26"/>
                <w:szCs w:val="26"/>
                <w:lang w:val="nl-NL"/>
              </w:rPr>
              <w:br/>
              <w:t xml:space="preserve">    kamers.put(2, DailyScrumKamer.</w:t>
            </w:r>
            <w:r w:rsidRPr="005B5B96">
              <w:rPr>
                <w:rFonts w:asciiTheme="majorHAnsi" w:hAnsiTheme="majorHAnsi" w:cstheme="majorHAnsi"/>
                <w:i/>
                <w:iCs/>
                <w:color w:val="1F497D" w:themeColor="text2"/>
                <w:sz w:val="26"/>
                <w:szCs w:val="26"/>
                <w:lang w:val="nl-NL"/>
              </w:rPr>
              <w:t>maakKamer</w:t>
            </w:r>
            <w:r w:rsidRPr="005B5B96">
              <w:rPr>
                <w:rFonts w:asciiTheme="majorHAnsi" w:hAnsiTheme="majorHAnsi" w:cstheme="majorHAnsi"/>
                <w:color w:val="1F497D" w:themeColor="text2"/>
                <w:sz w:val="26"/>
                <w:szCs w:val="26"/>
                <w:lang w:val="nl-NL"/>
              </w:rPr>
              <w:t>(speler.getInventory()));</w:t>
            </w:r>
            <w:r w:rsidRPr="005B5B96">
              <w:rPr>
                <w:rFonts w:asciiTheme="majorHAnsi" w:hAnsiTheme="majorHAnsi" w:cstheme="majorHAnsi"/>
                <w:color w:val="1F497D" w:themeColor="text2"/>
                <w:sz w:val="26"/>
                <w:szCs w:val="26"/>
                <w:lang w:val="nl-NL"/>
              </w:rPr>
              <w:br/>
              <w:t xml:space="preserve">    kamers.put(3, ScrumBoardKamer.</w:t>
            </w:r>
            <w:r w:rsidRPr="005B5B96">
              <w:rPr>
                <w:rFonts w:asciiTheme="majorHAnsi" w:hAnsiTheme="majorHAnsi" w:cstheme="majorHAnsi"/>
                <w:i/>
                <w:iCs/>
                <w:color w:val="1F497D" w:themeColor="text2"/>
                <w:sz w:val="26"/>
                <w:szCs w:val="26"/>
                <w:lang w:val="nl-NL"/>
              </w:rPr>
              <w:t>maakKamer</w:t>
            </w:r>
            <w:r w:rsidRPr="005B5B96">
              <w:rPr>
                <w:rFonts w:asciiTheme="majorHAnsi" w:hAnsiTheme="majorHAnsi" w:cstheme="majorHAnsi"/>
                <w:color w:val="1F497D" w:themeColor="text2"/>
                <w:sz w:val="26"/>
                <w:szCs w:val="26"/>
                <w:lang w:val="nl-NL"/>
              </w:rPr>
              <w:t>(speler.getInventory()));</w:t>
            </w:r>
            <w:r w:rsidRPr="005B5B96">
              <w:rPr>
                <w:rFonts w:asciiTheme="majorHAnsi" w:hAnsiTheme="majorHAnsi" w:cstheme="majorHAnsi"/>
                <w:color w:val="1F497D" w:themeColor="text2"/>
                <w:sz w:val="26"/>
                <w:szCs w:val="26"/>
                <w:lang w:val="nl-NL"/>
              </w:rPr>
              <w:br/>
              <w:t xml:space="preserve">    kamers.put(4, SprintReviewKamer.</w:t>
            </w:r>
            <w:r w:rsidRPr="005B5B96">
              <w:rPr>
                <w:rFonts w:asciiTheme="majorHAnsi" w:hAnsiTheme="majorHAnsi" w:cstheme="majorHAnsi"/>
                <w:i/>
                <w:iCs/>
                <w:color w:val="1F497D" w:themeColor="text2"/>
                <w:sz w:val="26"/>
                <w:szCs w:val="26"/>
                <w:lang w:val="nl-NL"/>
              </w:rPr>
              <w:t>maakKamer</w:t>
            </w:r>
            <w:r w:rsidRPr="005B5B96">
              <w:rPr>
                <w:rFonts w:asciiTheme="majorHAnsi" w:hAnsiTheme="majorHAnsi" w:cstheme="majorHAnsi"/>
                <w:color w:val="1F497D" w:themeColor="text2"/>
                <w:sz w:val="26"/>
                <w:szCs w:val="26"/>
                <w:lang w:val="nl-NL"/>
              </w:rPr>
              <w:t>(speler.getInventory()));</w:t>
            </w:r>
            <w:r w:rsidRPr="005B5B96">
              <w:rPr>
                <w:rFonts w:asciiTheme="majorHAnsi" w:hAnsiTheme="majorHAnsi" w:cstheme="majorHAnsi"/>
                <w:color w:val="1F497D" w:themeColor="text2"/>
                <w:sz w:val="26"/>
                <w:szCs w:val="26"/>
                <w:lang w:val="nl-NL"/>
              </w:rPr>
              <w:br/>
              <w:t xml:space="preserve">    kamers.put(5, SprintRetrospectiveKamer.</w:t>
            </w:r>
            <w:r w:rsidRPr="005B5B96">
              <w:rPr>
                <w:rFonts w:asciiTheme="majorHAnsi" w:hAnsiTheme="majorHAnsi" w:cstheme="majorHAnsi"/>
                <w:i/>
                <w:iCs/>
                <w:color w:val="1F497D" w:themeColor="text2"/>
                <w:sz w:val="26"/>
                <w:szCs w:val="26"/>
                <w:lang w:val="nl-NL"/>
              </w:rPr>
              <w:t>maakKamer</w:t>
            </w:r>
            <w:r w:rsidRPr="005B5B96">
              <w:rPr>
                <w:rFonts w:asciiTheme="majorHAnsi" w:hAnsiTheme="majorHAnsi" w:cstheme="majorHAnsi"/>
                <w:color w:val="1F497D" w:themeColor="text2"/>
                <w:sz w:val="26"/>
                <w:szCs w:val="26"/>
                <w:lang w:val="nl-NL"/>
              </w:rPr>
              <w:t>(speler.getInventory()));</w:t>
            </w:r>
            <w:r w:rsidRPr="005B5B96">
              <w:rPr>
                <w:rFonts w:asciiTheme="majorHAnsi" w:hAnsiTheme="majorHAnsi" w:cstheme="majorHAnsi"/>
                <w:color w:val="1F497D" w:themeColor="text2"/>
                <w:sz w:val="26"/>
                <w:szCs w:val="26"/>
                <w:lang w:val="nl-NL"/>
              </w:rPr>
              <w:br/>
              <w:t xml:space="preserve">    kamers.put(6, FinaleTIAKamer.</w:t>
            </w:r>
            <w:r w:rsidRPr="005B5B96">
              <w:rPr>
                <w:rFonts w:asciiTheme="majorHAnsi" w:hAnsiTheme="majorHAnsi" w:cstheme="majorHAnsi"/>
                <w:i/>
                <w:iCs/>
                <w:color w:val="1F497D" w:themeColor="text2"/>
                <w:sz w:val="26"/>
                <w:szCs w:val="26"/>
                <w:lang w:val="nl-NL"/>
              </w:rPr>
              <w:t>maakKamer</w:t>
            </w:r>
            <w:r w:rsidRPr="005B5B96">
              <w:rPr>
                <w:rFonts w:asciiTheme="majorHAnsi" w:hAnsiTheme="majorHAnsi" w:cstheme="majorHAnsi"/>
                <w:color w:val="1F497D" w:themeColor="text2"/>
                <w:sz w:val="26"/>
                <w:szCs w:val="26"/>
                <w:lang w:val="nl-NL"/>
              </w:rPr>
              <w:t>(speler.getInventory()));</w:t>
            </w:r>
            <w:r w:rsidRPr="005B5B96">
              <w:rPr>
                <w:rFonts w:asciiTheme="majorHAnsi" w:hAnsiTheme="majorHAnsi" w:cstheme="majorHAnsi"/>
                <w:color w:val="1F497D" w:themeColor="text2"/>
                <w:sz w:val="26"/>
                <w:szCs w:val="26"/>
                <w:lang w:val="nl-NL"/>
              </w:rPr>
              <w:br/>
              <w:t>}</w:t>
            </w:r>
          </w:p>
          <w:p w14:paraId="12B47722" w14:textId="52B22C13" w:rsidR="008B7323" w:rsidRPr="00F21315" w:rsidRDefault="008B7323" w:rsidP="006222DF">
            <w:pPr>
              <w:rPr>
                <w:rFonts w:asciiTheme="majorHAnsi" w:hAnsiTheme="majorHAnsi" w:cstheme="majorHAnsi"/>
                <w:color w:val="1F497D" w:themeColor="text2"/>
                <w:sz w:val="26"/>
                <w:szCs w:val="26"/>
                <w:lang w:val="nl-NL"/>
              </w:rPr>
            </w:pPr>
          </w:p>
        </w:tc>
      </w:tr>
      <w:tr w:rsidR="008B7323" w:rsidRPr="006D5E35" w14:paraId="41E29C9C" w14:textId="77777777" w:rsidTr="00E9067C">
        <w:tc>
          <w:tcPr>
            <w:tcW w:w="964" w:type="dxa"/>
            <w:vMerge/>
          </w:tcPr>
          <w:p w14:paraId="54382F90" w14:textId="77777777" w:rsidR="008B7323" w:rsidRPr="00264BB8" w:rsidRDefault="008B7323" w:rsidP="003236B6">
            <w:pPr>
              <w:rPr>
                <w:rFonts w:asciiTheme="majorHAnsi" w:hAnsiTheme="majorHAnsi" w:cstheme="majorHAnsi"/>
                <w:b/>
                <w:bCs/>
                <w:color w:val="0070C0"/>
                <w:sz w:val="26"/>
                <w:szCs w:val="26"/>
                <w:lang w:val="nl-NL"/>
              </w:rPr>
            </w:pPr>
          </w:p>
        </w:tc>
        <w:tc>
          <w:tcPr>
            <w:tcW w:w="10132" w:type="dxa"/>
          </w:tcPr>
          <w:p w14:paraId="5703A520" w14:textId="3F128B3E" w:rsidR="008B7323" w:rsidRPr="00F21315" w:rsidRDefault="008B7323" w:rsidP="003236B6">
            <w:pPr>
              <w:rPr>
                <w:rFonts w:asciiTheme="majorHAnsi" w:hAnsiTheme="majorHAnsi" w:cstheme="majorHAnsi"/>
                <w:color w:val="1F497D" w:themeColor="text2"/>
                <w:sz w:val="26"/>
                <w:szCs w:val="26"/>
                <w:lang w:val="nl-NL"/>
              </w:rPr>
            </w:pPr>
            <w:r w:rsidRPr="00F21315">
              <w:rPr>
                <w:rFonts w:asciiTheme="majorHAnsi" w:hAnsiTheme="majorHAnsi" w:cstheme="majorHAnsi"/>
                <w:color w:val="1F497D" w:themeColor="text2"/>
                <w:sz w:val="26"/>
                <w:szCs w:val="26"/>
                <w:lang w:val="nl-NL"/>
              </w:rPr>
              <w:t xml:space="preserve">Plak hier de code die de </w:t>
            </w:r>
            <w:r w:rsidR="00FA6590">
              <w:rPr>
                <w:rFonts w:asciiTheme="majorHAnsi" w:hAnsiTheme="majorHAnsi" w:cstheme="majorHAnsi"/>
                <w:color w:val="1F497D" w:themeColor="text2"/>
                <w:sz w:val="26"/>
                <w:szCs w:val="26"/>
                <w:lang w:val="nl-NL"/>
              </w:rPr>
              <w:t>shotgun</w:t>
            </w:r>
            <w:r w:rsidR="00FE574F">
              <w:rPr>
                <w:rFonts w:asciiTheme="majorHAnsi" w:hAnsiTheme="majorHAnsi" w:cstheme="majorHAnsi"/>
                <w:color w:val="1F497D" w:themeColor="text2"/>
                <w:sz w:val="26"/>
                <w:szCs w:val="26"/>
                <w:lang w:val="nl-NL"/>
              </w:rPr>
              <w:t xml:space="preserve"> surgery</w:t>
            </w:r>
            <w:r w:rsidRPr="00F21315">
              <w:rPr>
                <w:rFonts w:asciiTheme="majorHAnsi" w:hAnsiTheme="majorHAnsi" w:cstheme="majorHAnsi"/>
                <w:color w:val="1F497D" w:themeColor="text2"/>
                <w:sz w:val="26"/>
                <w:szCs w:val="26"/>
                <w:lang w:val="nl-NL"/>
              </w:rPr>
              <w:t xml:space="preserve"> code smell</w:t>
            </w:r>
            <w:r w:rsidR="0010210D" w:rsidRPr="00F21315">
              <w:rPr>
                <w:rFonts w:asciiTheme="majorHAnsi" w:hAnsiTheme="majorHAnsi" w:cstheme="majorHAnsi"/>
                <w:color w:val="1F497D" w:themeColor="text2"/>
                <w:sz w:val="26"/>
                <w:szCs w:val="26"/>
                <w:lang w:val="nl-NL"/>
              </w:rPr>
              <w:t xml:space="preserve"> 1</w:t>
            </w:r>
            <w:r w:rsidRPr="00F21315">
              <w:rPr>
                <w:rFonts w:asciiTheme="majorHAnsi" w:hAnsiTheme="majorHAnsi" w:cstheme="majorHAnsi"/>
                <w:color w:val="1F497D" w:themeColor="text2"/>
                <w:sz w:val="26"/>
                <w:szCs w:val="26"/>
                <w:lang w:val="nl-NL"/>
              </w:rPr>
              <w:t xml:space="preserve"> oplost</w:t>
            </w:r>
          </w:p>
        </w:tc>
      </w:tr>
      <w:tr w:rsidR="008B7323" w:rsidRPr="006D5E35" w14:paraId="5B44315B" w14:textId="77777777" w:rsidTr="00E9067C">
        <w:tc>
          <w:tcPr>
            <w:tcW w:w="964" w:type="dxa"/>
            <w:vMerge/>
          </w:tcPr>
          <w:p w14:paraId="3DF50FA2" w14:textId="77777777" w:rsidR="008B7323" w:rsidRPr="00264BB8" w:rsidRDefault="008B7323" w:rsidP="00E9067C">
            <w:pPr>
              <w:rPr>
                <w:rFonts w:asciiTheme="majorHAnsi" w:hAnsiTheme="majorHAnsi" w:cstheme="majorHAnsi"/>
                <w:b/>
                <w:bCs/>
                <w:color w:val="0070C0"/>
                <w:sz w:val="26"/>
                <w:szCs w:val="26"/>
                <w:lang w:val="nl-NL"/>
              </w:rPr>
            </w:pPr>
          </w:p>
        </w:tc>
        <w:tc>
          <w:tcPr>
            <w:tcW w:w="10132" w:type="dxa"/>
          </w:tcPr>
          <w:p w14:paraId="541CA113" w14:textId="77777777" w:rsidR="005B5B96" w:rsidRPr="005B5B96" w:rsidRDefault="005B5B96" w:rsidP="005B5B96">
            <w:pPr>
              <w:rPr>
                <w:rFonts w:asciiTheme="majorHAnsi" w:hAnsiTheme="majorHAnsi" w:cstheme="majorHAnsi"/>
                <w:color w:val="1F497D" w:themeColor="text2"/>
                <w:sz w:val="26"/>
                <w:szCs w:val="26"/>
                <w:lang w:val="nl-NL"/>
              </w:rPr>
            </w:pPr>
            <w:r w:rsidRPr="005B5B96">
              <w:rPr>
                <w:rFonts w:asciiTheme="majorHAnsi" w:hAnsiTheme="majorHAnsi" w:cstheme="majorHAnsi"/>
                <w:color w:val="1F497D" w:themeColor="text2"/>
                <w:sz w:val="26"/>
                <w:szCs w:val="26"/>
                <w:lang w:val="nl-NL"/>
              </w:rPr>
              <w:t>public void startSpel() {</w:t>
            </w:r>
            <w:r w:rsidRPr="005B5B96">
              <w:rPr>
                <w:rFonts w:asciiTheme="majorHAnsi" w:hAnsiTheme="majorHAnsi" w:cstheme="majorHAnsi"/>
                <w:color w:val="1F497D" w:themeColor="text2"/>
                <w:sz w:val="26"/>
                <w:szCs w:val="26"/>
                <w:lang w:val="nl-NL"/>
              </w:rPr>
              <w:br/>
              <w:t xml:space="preserve">    System.</w:t>
            </w:r>
            <w:r w:rsidRPr="005B5B96">
              <w:rPr>
                <w:rFonts w:asciiTheme="majorHAnsi" w:hAnsiTheme="majorHAnsi" w:cstheme="majorHAnsi"/>
                <w:i/>
                <w:iCs/>
                <w:color w:val="1F497D" w:themeColor="text2"/>
                <w:sz w:val="26"/>
                <w:szCs w:val="26"/>
                <w:lang w:val="nl-NL"/>
              </w:rPr>
              <w:t>out</w:t>
            </w:r>
            <w:r w:rsidRPr="005B5B96">
              <w:rPr>
                <w:rFonts w:asciiTheme="majorHAnsi" w:hAnsiTheme="majorHAnsi" w:cstheme="majorHAnsi"/>
                <w:color w:val="1F497D" w:themeColor="text2"/>
                <w:sz w:val="26"/>
                <w:szCs w:val="26"/>
                <w:lang w:val="nl-NL"/>
              </w:rPr>
              <w:t>.println("Voer je naam in: ");</w:t>
            </w:r>
            <w:r w:rsidRPr="005B5B96">
              <w:rPr>
                <w:rFonts w:asciiTheme="majorHAnsi" w:hAnsiTheme="majorHAnsi" w:cstheme="majorHAnsi"/>
                <w:color w:val="1F497D" w:themeColor="text2"/>
                <w:sz w:val="26"/>
                <w:szCs w:val="26"/>
                <w:lang w:val="nl-NL"/>
              </w:rPr>
              <w:br/>
              <w:t xml:space="preserve">    String naam = scanner.nextLine();</w:t>
            </w:r>
            <w:r w:rsidRPr="005B5B96">
              <w:rPr>
                <w:rFonts w:asciiTheme="majorHAnsi" w:hAnsiTheme="majorHAnsi" w:cstheme="majorHAnsi"/>
                <w:color w:val="1F497D" w:themeColor="text2"/>
                <w:sz w:val="26"/>
                <w:szCs w:val="26"/>
                <w:lang w:val="nl-NL"/>
              </w:rPr>
              <w:br/>
            </w:r>
            <w:r w:rsidRPr="005B5B96">
              <w:rPr>
                <w:rFonts w:asciiTheme="majorHAnsi" w:hAnsiTheme="majorHAnsi" w:cstheme="majorHAnsi"/>
                <w:color w:val="1F497D" w:themeColor="text2"/>
                <w:sz w:val="26"/>
                <w:szCs w:val="26"/>
                <w:lang w:val="nl-NL"/>
              </w:rPr>
              <w:br/>
              <w:t xml:space="preserve">    speler = new Speler(naam, 100);</w:t>
            </w:r>
            <w:r w:rsidRPr="005B5B96">
              <w:rPr>
                <w:rFonts w:asciiTheme="majorHAnsi" w:hAnsiTheme="majorHAnsi" w:cstheme="majorHAnsi"/>
                <w:color w:val="1F497D" w:themeColor="text2"/>
                <w:sz w:val="26"/>
                <w:szCs w:val="26"/>
                <w:lang w:val="nl-NL"/>
              </w:rPr>
              <w:br/>
              <w:t xml:space="preserve">    kamers = KamerFactory.</w:t>
            </w:r>
            <w:r w:rsidRPr="005B5B96">
              <w:rPr>
                <w:rFonts w:asciiTheme="majorHAnsi" w:hAnsiTheme="majorHAnsi" w:cstheme="majorHAnsi"/>
                <w:i/>
                <w:iCs/>
                <w:color w:val="1F497D" w:themeColor="text2"/>
                <w:sz w:val="26"/>
                <w:szCs w:val="26"/>
                <w:lang w:val="nl-NL"/>
              </w:rPr>
              <w:t>maakAlleKamers</w:t>
            </w:r>
            <w:r w:rsidRPr="005B5B96">
              <w:rPr>
                <w:rFonts w:asciiTheme="majorHAnsi" w:hAnsiTheme="majorHAnsi" w:cstheme="majorHAnsi"/>
                <w:color w:val="1F497D" w:themeColor="text2"/>
                <w:sz w:val="26"/>
                <w:szCs w:val="26"/>
                <w:lang w:val="nl-NL"/>
              </w:rPr>
              <w:t>(speler.getInventory());        speler.setHuidigeKamer(1);</w:t>
            </w:r>
            <w:r w:rsidRPr="005B5B96">
              <w:rPr>
                <w:rFonts w:asciiTheme="majorHAnsi" w:hAnsiTheme="majorHAnsi" w:cstheme="majorHAnsi"/>
                <w:color w:val="1F497D" w:themeColor="text2"/>
                <w:sz w:val="26"/>
                <w:szCs w:val="26"/>
                <w:lang w:val="nl-NL"/>
              </w:rPr>
              <w:br/>
              <w:t xml:space="preserve">    SQLLoader.</w:t>
            </w:r>
            <w:r w:rsidRPr="005B5B96">
              <w:rPr>
                <w:rFonts w:asciiTheme="majorHAnsi" w:hAnsiTheme="majorHAnsi" w:cstheme="majorHAnsi"/>
                <w:i/>
                <w:iCs/>
                <w:color w:val="1F497D" w:themeColor="text2"/>
                <w:sz w:val="26"/>
                <w:szCs w:val="26"/>
                <w:lang w:val="nl-NL"/>
              </w:rPr>
              <w:t>loadFromDatabase</w:t>
            </w:r>
            <w:r w:rsidRPr="005B5B96">
              <w:rPr>
                <w:rFonts w:asciiTheme="majorHAnsi" w:hAnsiTheme="majorHAnsi" w:cstheme="majorHAnsi"/>
                <w:color w:val="1F497D" w:themeColor="text2"/>
                <w:sz w:val="26"/>
                <w:szCs w:val="26"/>
                <w:lang w:val="nl-NL"/>
              </w:rPr>
              <w:t>("speler");</w:t>
            </w:r>
            <w:r w:rsidRPr="005B5B96">
              <w:rPr>
                <w:rFonts w:asciiTheme="majorHAnsi" w:hAnsiTheme="majorHAnsi" w:cstheme="majorHAnsi"/>
                <w:color w:val="1F497D" w:themeColor="text2"/>
                <w:sz w:val="26"/>
                <w:szCs w:val="26"/>
                <w:lang w:val="nl-NL"/>
              </w:rPr>
              <w:br/>
            </w:r>
            <w:r w:rsidRPr="005B5B96">
              <w:rPr>
                <w:rFonts w:asciiTheme="majorHAnsi" w:hAnsiTheme="majorHAnsi" w:cstheme="majorHAnsi"/>
                <w:color w:val="1F497D" w:themeColor="text2"/>
                <w:sz w:val="26"/>
                <w:szCs w:val="26"/>
                <w:lang w:val="nl-NL"/>
              </w:rPr>
              <w:br/>
              <w:t xml:space="preserve">    roomChanger = new RoomChanger(speler, kamers);</w:t>
            </w:r>
            <w:r w:rsidRPr="005B5B96">
              <w:rPr>
                <w:rFonts w:asciiTheme="majorHAnsi" w:hAnsiTheme="majorHAnsi" w:cstheme="majorHAnsi"/>
                <w:color w:val="1F497D" w:themeColor="text2"/>
                <w:sz w:val="26"/>
                <w:szCs w:val="26"/>
                <w:lang w:val="nl-NL"/>
              </w:rPr>
              <w:br/>
            </w:r>
            <w:r w:rsidRPr="005B5B96">
              <w:rPr>
                <w:rFonts w:asciiTheme="majorHAnsi" w:hAnsiTheme="majorHAnsi" w:cstheme="majorHAnsi"/>
                <w:color w:val="1F497D" w:themeColor="text2"/>
                <w:sz w:val="26"/>
                <w:szCs w:val="26"/>
                <w:lang w:val="nl-NL"/>
              </w:rPr>
              <w:br/>
              <w:t xml:space="preserve">    // Monster is now an observer, needs speler reference</w:t>
            </w:r>
            <w:r w:rsidRPr="005B5B96">
              <w:rPr>
                <w:rFonts w:asciiTheme="majorHAnsi" w:hAnsiTheme="majorHAnsi" w:cstheme="majorHAnsi"/>
                <w:color w:val="1F497D" w:themeColor="text2"/>
                <w:sz w:val="26"/>
                <w:szCs w:val="26"/>
                <w:lang w:val="nl-NL"/>
              </w:rPr>
              <w:br/>
              <w:t xml:space="preserve">    monster = new Monster(40, speler);</w:t>
            </w:r>
            <w:r w:rsidRPr="005B5B96">
              <w:rPr>
                <w:rFonts w:asciiTheme="majorHAnsi" w:hAnsiTheme="majorHAnsi" w:cstheme="majorHAnsi"/>
                <w:color w:val="1F497D" w:themeColor="text2"/>
                <w:sz w:val="26"/>
                <w:szCs w:val="26"/>
                <w:lang w:val="nl-NL"/>
              </w:rPr>
              <w:br/>
            </w:r>
            <w:r w:rsidRPr="005B5B96">
              <w:rPr>
                <w:rFonts w:asciiTheme="majorHAnsi" w:hAnsiTheme="majorHAnsi" w:cstheme="majorHAnsi"/>
                <w:color w:val="1F497D" w:themeColor="text2"/>
                <w:sz w:val="26"/>
                <w:szCs w:val="26"/>
                <w:lang w:val="nl-NL"/>
              </w:rPr>
              <w:br/>
              <w:t xml:space="preserve">    // Register observers for all rooms</w:t>
            </w:r>
            <w:r w:rsidRPr="005B5B96">
              <w:rPr>
                <w:rFonts w:asciiTheme="majorHAnsi" w:hAnsiTheme="majorHAnsi" w:cstheme="majorHAnsi"/>
                <w:color w:val="1F497D" w:themeColor="text2"/>
                <w:sz w:val="26"/>
                <w:szCs w:val="26"/>
                <w:lang w:val="nl-NL"/>
              </w:rPr>
              <w:br/>
              <w:t xml:space="preserve">    for (Kamer kamer : kamers.values()) {</w:t>
            </w:r>
            <w:r w:rsidRPr="005B5B96">
              <w:rPr>
                <w:rFonts w:asciiTheme="majorHAnsi" w:hAnsiTheme="majorHAnsi" w:cstheme="majorHAnsi"/>
                <w:color w:val="1F497D" w:themeColor="text2"/>
                <w:sz w:val="26"/>
                <w:szCs w:val="26"/>
                <w:lang w:val="nl-NL"/>
              </w:rPr>
              <w:br/>
              <w:t xml:space="preserve">        // Add both door and monster as observers</w:t>
            </w:r>
            <w:r w:rsidRPr="005B5B96">
              <w:rPr>
                <w:rFonts w:asciiTheme="majorHAnsi" w:hAnsiTheme="majorHAnsi" w:cstheme="majorHAnsi"/>
                <w:color w:val="1F497D" w:themeColor="text2"/>
                <w:sz w:val="26"/>
                <w:szCs w:val="26"/>
                <w:lang w:val="nl-NL"/>
              </w:rPr>
              <w:br/>
              <w:t xml:space="preserve">        kamer.addObserver(kamer.getDeur(), monster);</w:t>
            </w:r>
            <w:r w:rsidRPr="005B5B96">
              <w:rPr>
                <w:rFonts w:asciiTheme="majorHAnsi" w:hAnsiTheme="majorHAnsi" w:cstheme="majorHAnsi"/>
                <w:color w:val="1F497D" w:themeColor="text2"/>
                <w:sz w:val="26"/>
                <w:szCs w:val="26"/>
                <w:lang w:val="nl-NL"/>
              </w:rPr>
              <w:br/>
              <w:t xml:space="preserve">    }</w:t>
            </w:r>
            <w:r w:rsidRPr="005B5B96">
              <w:rPr>
                <w:rFonts w:asciiTheme="majorHAnsi" w:hAnsiTheme="majorHAnsi" w:cstheme="majorHAnsi"/>
                <w:color w:val="1F497D" w:themeColor="text2"/>
                <w:sz w:val="26"/>
                <w:szCs w:val="26"/>
                <w:lang w:val="nl-NL"/>
              </w:rPr>
              <w:br/>
            </w:r>
            <w:r w:rsidRPr="005B5B96">
              <w:rPr>
                <w:rFonts w:asciiTheme="majorHAnsi" w:hAnsiTheme="majorHAnsi" w:cstheme="majorHAnsi"/>
                <w:color w:val="1F497D" w:themeColor="text2"/>
                <w:sz w:val="26"/>
                <w:szCs w:val="26"/>
                <w:lang w:val="nl-NL"/>
              </w:rPr>
              <w:br/>
            </w:r>
            <w:r w:rsidRPr="005B5B96">
              <w:rPr>
                <w:rFonts w:asciiTheme="majorHAnsi" w:hAnsiTheme="majorHAnsi" w:cstheme="majorHAnsi"/>
                <w:color w:val="1F497D" w:themeColor="text2"/>
                <w:sz w:val="26"/>
                <w:szCs w:val="26"/>
                <w:lang w:val="nl-NL"/>
              </w:rPr>
              <w:br/>
              <w:t xml:space="preserve">    System.</w:t>
            </w:r>
            <w:r w:rsidRPr="005B5B96">
              <w:rPr>
                <w:rFonts w:asciiTheme="majorHAnsi" w:hAnsiTheme="majorHAnsi" w:cstheme="majorHAnsi"/>
                <w:i/>
                <w:iCs/>
                <w:color w:val="1F497D" w:themeColor="text2"/>
                <w:sz w:val="26"/>
                <w:szCs w:val="26"/>
                <w:lang w:val="nl-NL"/>
              </w:rPr>
              <w:t>out</w:t>
            </w:r>
            <w:r w:rsidRPr="005B5B96">
              <w:rPr>
                <w:rFonts w:asciiTheme="majorHAnsi" w:hAnsiTheme="majorHAnsi" w:cstheme="majorHAnsi"/>
                <w:color w:val="1F497D" w:themeColor="text2"/>
                <w:sz w:val="26"/>
                <w:szCs w:val="26"/>
                <w:lang w:val="nl-NL"/>
              </w:rPr>
              <w:t>.println("\nWelkom bij het ScrumSpel, " + naam + "!");</w:t>
            </w:r>
            <w:r w:rsidRPr="005B5B96">
              <w:rPr>
                <w:rFonts w:asciiTheme="majorHAnsi" w:hAnsiTheme="majorHAnsi" w:cstheme="majorHAnsi"/>
                <w:color w:val="1F497D" w:themeColor="text2"/>
                <w:sz w:val="26"/>
                <w:szCs w:val="26"/>
                <w:lang w:val="nl-NL"/>
              </w:rPr>
              <w:br/>
              <w:t xml:space="preserve">    System.</w:t>
            </w:r>
            <w:r w:rsidRPr="005B5B96">
              <w:rPr>
                <w:rFonts w:asciiTheme="majorHAnsi" w:hAnsiTheme="majorHAnsi" w:cstheme="majorHAnsi"/>
                <w:i/>
                <w:iCs/>
                <w:color w:val="1F497D" w:themeColor="text2"/>
                <w:sz w:val="26"/>
                <w:szCs w:val="26"/>
                <w:lang w:val="nl-NL"/>
              </w:rPr>
              <w:t>out</w:t>
            </w:r>
            <w:r w:rsidRPr="005B5B96">
              <w:rPr>
                <w:rFonts w:asciiTheme="majorHAnsi" w:hAnsiTheme="majorHAnsi" w:cstheme="majorHAnsi"/>
                <w:color w:val="1F497D" w:themeColor="text2"/>
                <w:sz w:val="26"/>
                <w:szCs w:val="26"/>
                <w:lang w:val="nl-NL"/>
              </w:rPr>
              <w:t xml:space="preserve">.println("Je begint in kamer " + speler.getHuidigeKamer() + " met " + </w:t>
            </w:r>
            <w:r w:rsidRPr="005B5B96">
              <w:rPr>
                <w:rFonts w:asciiTheme="majorHAnsi" w:hAnsiTheme="majorHAnsi" w:cstheme="majorHAnsi"/>
                <w:color w:val="1F497D" w:themeColor="text2"/>
                <w:sz w:val="26"/>
                <w:szCs w:val="26"/>
                <w:lang w:val="nl-NL"/>
              </w:rPr>
              <w:lastRenderedPageBreak/>
              <w:t>speler.getHp() + " HP.");</w:t>
            </w:r>
            <w:r w:rsidRPr="005B5B96">
              <w:rPr>
                <w:rFonts w:asciiTheme="majorHAnsi" w:hAnsiTheme="majorHAnsi" w:cstheme="majorHAnsi"/>
                <w:color w:val="1F497D" w:themeColor="text2"/>
                <w:sz w:val="26"/>
                <w:szCs w:val="26"/>
                <w:lang w:val="nl-NL"/>
              </w:rPr>
              <w:br/>
            </w:r>
            <w:r w:rsidRPr="005B5B96">
              <w:rPr>
                <w:rFonts w:asciiTheme="majorHAnsi" w:hAnsiTheme="majorHAnsi" w:cstheme="majorHAnsi"/>
                <w:color w:val="1F497D" w:themeColor="text2"/>
                <w:sz w:val="26"/>
                <w:szCs w:val="26"/>
                <w:lang w:val="nl-NL"/>
              </w:rPr>
              <w:br/>
              <w:t xml:space="preserve">    hoofdSpelLoop();</w:t>
            </w:r>
            <w:r w:rsidRPr="005B5B96">
              <w:rPr>
                <w:rFonts w:asciiTheme="majorHAnsi" w:hAnsiTheme="majorHAnsi" w:cstheme="majorHAnsi"/>
                <w:color w:val="1F497D" w:themeColor="text2"/>
                <w:sz w:val="26"/>
                <w:szCs w:val="26"/>
                <w:lang w:val="nl-NL"/>
              </w:rPr>
              <w:br/>
              <w:t xml:space="preserve">    scanner.close();</w:t>
            </w:r>
            <w:r w:rsidRPr="005B5B96">
              <w:rPr>
                <w:rFonts w:asciiTheme="majorHAnsi" w:hAnsiTheme="majorHAnsi" w:cstheme="majorHAnsi"/>
                <w:color w:val="1F497D" w:themeColor="text2"/>
                <w:sz w:val="26"/>
                <w:szCs w:val="26"/>
                <w:lang w:val="nl-NL"/>
              </w:rPr>
              <w:br/>
              <w:t>}</w:t>
            </w:r>
          </w:p>
          <w:p w14:paraId="7C3E5DEA" w14:textId="0A857C0F" w:rsidR="008B7323" w:rsidRDefault="008B7323" w:rsidP="00E9067C">
            <w:pPr>
              <w:rPr>
                <w:rFonts w:asciiTheme="majorHAnsi" w:hAnsiTheme="majorHAnsi" w:cstheme="majorHAnsi"/>
                <w:color w:val="1F497D" w:themeColor="text2"/>
                <w:sz w:val="26"/>
                <w:szCs w:val="26"/>
                <w:lang w:val="nl-NL"/>
              </w:rPr>
            </w:pPr>
          </w:p>
          <w:p w14:paraId="14C7E3E0" w14:textId="77777777" w:rsidR="005B5B96" w:rsidRDefault="005B5B96" w:rsidP="00E9067C">
            <w:pPr>
              <w:rPr>
                <w:rFonts w:asciiTheme="majorHAnsi" w:hAnsiTheme="majorHAnsi" w:cstheme="majorHAnsi"/>
                <w:color w:val="1F497D" w:themeColor="text2"/>
                <w:sz w:val="26"/>
                <w:szCs w:val="26"/>
                <w:lang w:val="nl-NL"/>
              </w:rPr>
            </w:pPr>
          </w:p>
          <w:p w14:paraId="1D6AE007" w14:textId="77777777" w:rsidR="005B5B96" w:rsidRPr="00F21315" w:rsidRDefault="005B5B96" w:rsidP="00E9067C">
            <w:pPr>
              <w:rPr>
                <w:rFonts w:asciiTheme="majorHAnsi" w:hAnsiTheme="majorHAnsi" w:cstheme="majorHAnsi"/>
                <w:color w:val="1F497D" w:themeColor="text2"/>
                <w:sz w:val="26"/>
                <w:szCs w:val="26"/>
                <w:lang w:val="nl-NL"/>
              </w:rPr>
            </w:pPr>
          </w:p>
          <w:p w14:paraId="19BC6F44" w14:textId="77777777" w:rsidR="008B7323" w:rsidRPr="00F21315" w:rsidRDefault="008B7323" w:rsidP="00E9067C">
            <w:pPr>
              <w:rPr>
                <w:rFonts w:asciiTheme="majorHAnsi" w:hAnsiTheme="majorHAnsi" w:cstheme="majorHAnsi"/>
                <w:color w:val="1F497D" w:themeColor="text2"/>
                <w:sz w:val="26"/>
                <w:szCs w:val="26"/>
                <w:lang w:val="nl-NL"/>
              </w:rPr>
            </w:pPr>
          </w:p>
          <w:p w14:paraId="0A1ED0FD" w14:textId="77777777" w:rsidR="008B7323" w:rsidRPr="00F21315" w:rsidRDefault="008B7323" w:rsidP="00E9067C">
            <w:pPr>
              <w:rPr>
                <w:rFonts w:asciiTheme="majorHAnsi" w:hAnsiTheme="majorHAnsi" w:cstheme="majorHAnsi"/>
                <w:color w:val="1F497D" w:themeColor="text2"/>
                <w:sz w:val="26"/>
                <w:szCs w:val="26"/>
                <w:lang w:val="nl-NL"/>
              </w:rPr>
            </w:pPr>
          </w:p>
        </w:tc>
      </w:tr>
      <w:tr w:rsidR="0010210D" w:rsidRPr="006D5E35" w14:paraId="53148D10" w14:textId="77777777" w:rsidTr="003236B6">
        <w:tc>
          <w:tcPr>
            <w:tcW w:w="964" w:type="dxa"/>
            <w:vMerge w:val="restart"/>
          </w:tcPr>
          <w:p w14:paraId="7094A7BB" w14:textId="77777777" w:rsidR="0010210D" w:rsidRPr="00264BB8" w:rsidRDefault="0010210D" w:rsidP="003236B6">
            <w:pPr>
              <w:rPr>
                <w:rFonts w:asciiTheme="majorHAnsi" w:hAnsiTheme="majorHAnsi" w:cstheme="majorHAnsi"/>
                <w:b/>
                <w:bCs/>
                <w:color w:val="0070C0"/>
                <w:sz w:val="26"/>
                <w:szCs w:val="26"/>
                <w:lang w:val="nl-NL"/>
              </w:rPr>
            </w:pPr>
            <w:r w:rsidRPr="00264BB8">
              <w:rPr>
                <w:rFonts w:asciiTheme="majorHAnsi" w:hAnsiTheme="majorHAnsi" w:cstheme="majorHAnsi"/>
                <w:b/>
                <w:bCs/>
                <w:color w:val="0070C0"/>
                <w:sz w:val="26"/>
                <w:szCs w:val="26"/>
                <w:lang w:val="nl-NL"/>
              </w:rPr>
              <w:lastRenderedPageBreak/>
              <w:t xml:space="preserve"> </w:t>
            </w:r>
          </w:p>
          <w:p w14:paraId="11F39710" w14:textId="77777777" w:rsidR="0010210D" w:rsidRPr="00264BB8" w:rsidRDefault="0010210D" w:rsidP="003236B6">
            <w:pPr>
              <w:rPr>
                <w:rFonts w:asciiTheme="majorHAnsi" w:hAnsiTheme="majorHAnsi" w:cstheme="majorHAnsi"/>
                <w:b/>
                <w:bCs/>
                <w:color w:val="0070C0"/>
                <w:sz w:val="26"/>
                <w:szCs w:val="26"/>
                <w:lang w:val="nl-NL"/>
              </w:rPr>
            </w:pPr>
          </w:p>
          <w:p w14:paraId="32DA2704" w14:textId="77777777" w:rsidR="00FA6590" w:rsidRDefault="00FA6590" w:rsidP="00FA6590">
            <w:pPr>
              <w:rPr>
                <w:rFonts w:asciiTheme="majorHAnsi" w:hAnsiTheme="majorHAnsi" w:cstheme="majorHAnsi"/>
                <w:b/>
                <w:bCs/>
                <w:color w:val="0070C0"/>
                <w:sz w:val="26"/>
                <w:szCs w:val="26"/>
                <w:lang w:val="nl-NL"/>
              </w:rPr>
            </w:pPr>
            <w:r>
              <w:rPr>
                <w:rFonts w:asciiTheme="majorHAnsi" w:hAnsiTheme="majorHAnsi" w:cstheme="majorHAnsi"/>
                <w:b/>
                <w:bCs/>
                <w:color w:val="0070C0"/>
                <w:sz w:val="26"/>
                <w:szCs w:val="26"/>
                <w:lang w:val="nl-NL"/>
              </w:rPr>
              <w:t>Shotgun</w:t>
            </w:r>
          </w:p>
          <w:p w14:paraId="761785B6" w14:textId="77777777" w:rsidR="00FA6590" w:rsidRDefault="00FA6590" w:rsidP="00FA6590">
            <w:pPr>
              <w:rPr>
                <w:rFonts w:asciiTheme="majorHAnsi" w:hAnsiTheme="majorHAnsi" w:cstheme="majorHAnsi"/>
                <w:b/>
                <w:bCs/>
                <w:color w:val="0070C0"/>
                <w:sz w:val="26"/>
                <w:szCs w:val="26"/>
                <w:lang w:val="nl-NL"/>
              </w:rPr>
            </w:pPr>
            <w:r>
              <w:rPr>
                <w:rFonts w:asciiTheme="majorHAnsi" w:hAnsiTheme="majorHAnsi" w:cstheme="majorHAnsi"/>
                <w:b/>
                <w:bCs/>
                <w:color w:val="0070C0"/>
                <w:sz w:val="26"/>
                <w:szCs w:val="26"/>
                <w:lang w:val="nl-NL"/>
              </w:rPr>
              <w:t>Surgery</w:t>
            </w:r>
          </w:p>
          <w:p w14:paraId="7F719F55" w14:textId="77777777" w:rsidR="00FA6590" w:rsidRPr="00264BB8" w:rsidRDefault="00FA6590" w:rsidP="00FA6590">
            <w:pPr>
              <w:rPr>
                <w:rFonts w:asciiTheme="majorHAnsi" w:hAnsiTheme="majorHAnsi" w:cstheme="majorHAnsi"/>
                <w:b/>
                <w:bCs/>
                <w:color w:val="0070C0"/>
                <w:sz w:val="26"/>
                <w:szCs w:val="26"/>
                <w:lang w:val="nl-NL"/>
              </w:rPr>
            </w:pPr>
            <w:r>
              <w:rPr>
                <w:rFonts w:asciiTheme="majorHAnsi" w:hAnsiTheme="majorHAnsi" w:cstheme="majorHAnsi"/>
                <w:b/>
                <w:bCs/>
                <w:color w:val="0070C0"/>
                <w:sz w:val="26"/>
                <w:szCs w:val="26"/>
                <w:lang w:val="nl-NL"/>
              </w:rPr>
              <w:t xml:space="preserve">Code </w:t>
            </w:r>
            <w:r w:rsidRPr="00264BB8">
              <w:rPr>
                <w:rFonts w:asciiTheme="majorHAnsi" w:hAnsiTheme="majorHAnsi" w:cstheme="majorHAnsi"/>
                <w:b/>
                <w:bCs/>
                <w:color w:val="0070C0"/>
                <w:sz w:val="26"/>
                <w:szCs w:val="26"/>
                <w:lang w:val="nl-NL"/>
              </w:rPr>
              <w:t>Smell</w:t>
            </w:r>
          </w:p>
          <w:p w14:paraId="48596646" w14:textId="14F43F7A" w:rsidR="0010210D" w:rsidRPr="00264BB8" w:rsidRDefault="0010210D" w:rsidP="003236B6">
            <w:pPr>
              <w:jc w:val="center"/>
              <w:rPr>
                <w:rFonts w:asciiTheme="majorHAnsi" w:hAnsiTheme="majorHAnsi" w:cstheme="majorHAnsi"/>
                <w:b/>
                <w:bCs/>
                <w:color w:val="0070C0"/>
                <w:sz w:val="26"/>
                <w:szCs w:val="26"/>
                <w:lang w:val="nl-NL"/>
              </w:rPr>
            </w:pPr>
            <w:r w:rsidRPr="00264BB8">
              <w:rPr>
                <w:rFonts w:asciiTheme="majorHAnsi" w:hAnsiTheme="majorHAnsi" w:cstheme="majorHAnsi"/>
                <w:b/>
                <w:bCs/>
                <w:color w:val="0070C0"/>
                <w:sz w:val="26"/>
                <w:szCs w:val="26"/>
                <w:lang w:val="nl-NL"/>
              </w:rPr>
              <w:t>2</w:t>
            </w:r>
          </w:p>
        </w:tc>
        <w:tc>
          <w:tcPr>
            <w:tcW w:w="10132" w:type="dxa"/>
          </w:tcPr>
          <w:p w14:paraId="28B56C9D" w14:textId="286F4428" w:rsidR="0010210D" w:rsidRPr="00F21315" w:rsidRDefault="0010210D" w:rsidP="003236B6">
            <w:pPr>
              <w:rPr>
                <w:rFonts w:asciiTheme="majorHAnsi" w:hAnsiTheme="majorHAnsi" w:cstheme="majorHAnsi"/>
                <w:color w:val="1F497D" w:themeColor="text2"/>
                <w:sz w:val="26"/>
                <w:szCs w:val="26"/>
                <w:lang w:val="nl-NL"/>
              </w:rPr>
            </w:pPr>
            <w:r w:rsidRPr="00F21315">
              <w:rPr>
                <w:rFonts w:asciiTheme="majorHAnsi" w:hAnsiTheme="majorHAnsi" w:cstheme="majorHAnsi"/>
                <w:color w:val="1F497D" w:themeColor="text2"/>
                <w:sz w:val="26"/>
                <w:szCs w:val="26"/>
                <w:lang w:val="nl-NL"/>
              </w:rPr>
              <w:t xml:space="preserve">Plak hier de code van 2 methodes waar de </w:t>
            </w:r>
            <w:r w:rsidR="00FA6590">
              <w:rPr>
                <w:rFonts w:asciiTheme="majorHAnsi" w:hAnsiTheme="majorHAnsi" w:cstheme="majorHAnsi"/>
                <w:color w:val="1F497D" w:themeColor="text2"/>
                <w:sz w:val="26"/>
                <w:szCs w:val="26"/>
                <w:lang w:val="nl-NL"/>
              </w:rPr>
              <w:t>shotgun</w:t>
            </w:r>
            <w:r w:rsidR="00FE574F">
              <w:rPr>
                <w:rFonts w:asciiTheme="majorHAnsi" w:hAnsiTheme="majorHAnsi" w:cstheme="majorHAnsi"/>
                <w:color w:val="1F497D" w:themeColor="text2"/>
                <w:sz w:val="26"/>
                <w:szCs w:val="26"/>
                <w:lang w:val="nl-NL"/>
              </w:rPr>
              <w:t xml:space="preserve"> surgery</w:t>
            </w:r>
            <w:r w:rsidRPr="00F21315">
              <w:rPr>
                <w:rFonts w:asciiTheme="majorHAnsi" w:hAnsiTheme="majorHAnsi" w:cstheme="majorHAnsi"/>
                <w:color w:val="1F497D" w:themeColor="text2"/>
                <w:sz w:val="26"/>
                <w:szCs w:val="26"/>
                <w:lang w:val="nl-NL"/>
              </w:rPr>
              <w:t xml:space="preserve"> code smell 2 was geimplementeerd</w:t>
            </w:r>
          </w:p>
        </w:tc>
      </w:tr>
      <w:tr w:rsidR="0010210D" w:rsidRPr="006D5E35" w14:paraId="24DD3132" w14:textId="77777777" w:rsidTr="003236B6">
        <w:trPr>
          <w:trHeight w:val="1214"/>
        </w:trPr>
        <w:tc>
          <w:tcPr>
            <w:tcW w:w="964" w:type="dxa"/>
            <w:vMerge/>
          </w:tcPr>
          <w:p w14:paraId="56748A55" w14:textId="77777777" w:rsidR="0010210D" w:rsidRPr="00264BB8" w:rsidRDefault="0010210D" w:rsidP="003236B6">
            <w:pPr>
              <w:jc w:val="center"/>
              <w:rPr>
                <w:rFonts w:asciiTheme="majorHAnsi" w:hAnsiTheme="majorHAnsi" w:cstheme="majorHAnsi"/>
                <w:b/>
                <w:bCs/>
                <w:color w:val="0070C0"/>
                <w:sz w:val="26"/>
                <w:szCs w:val="26"/>
                <w:lang w:val="nl-NL"/>
              </w:rPr>
            </w:pPr>
          </w:p>
        </w:tc>
        <w:tc>
          <w:tcPr>
            <w:tcW w:w="10132" w:type="dxa"/>
          </w:tcPr>
          <w:p w14:paraId="2C868EC9" w14:textId="77777777" w:rsidR="001B1FC7" w:rsidRPr="001B1FC7" w:rsidRDefault="001B1FC7" w:rsidP="001B1FC7">
            <w:pPr>
              <w:rPr>
                <w:rFonts w:asciiTheme="majorHAnsi" w:hAnsiTheme="majorHAnsi" w:cstheme="majorHAnsi"/>
                <w:color w:val="1F497D" w:themeColor="text2"/>
                <w:sz w:val="26"/>
                <w:szCs w:val="26"/>
                <w:lang w:val="nl-NL"/>
              </w:rPr>
            </w:pPr>
            <w:r w:rsidRPr="001B1FC7">
              <w:rPr>
                <w:rFonts w:asciiTheme="majorHAnsi" w:hAnsiTheme="majorHAnsi" w:cstheme="majorHAnsi"/>
                <w:color w:val="1F497D" w:themeColor="text2"/>
                <w:sz w:val="26"/>
                <w:szCs w:val="26"/>
                <w:lang w:val="nl-NL"/>
              </w:rPr>
              <w:t>private void hoofdSpelLoop() {</w:t>
            </w:r>
            <w:r w:rsidRPr="001B1FC7">
              <w:rPr>
                <w:rFonts w:asciiTheme="majorHAnsi" w:hAnsiTheme="majorHAnsi" w:cstheme="majorHAnsi"/>
                <w:color w:val="1F497D" w:themeColor="text2"/>
                <w:sz w:val="26"/>
                <w:szCs w:val="26"/>
                <w:lang w:val="nl-NL"/>
              </w:rPr>
              <w:br/>
              <w:t xml:space="preserve">    boolean spelActief = true;</w:t>
            </w:r>
            <w:r w:rsidRPr="001B1FC7">
              <w:rPr>
                <w:rFonts w:asciiTheme="majorHAnsi" w:hAnsiTheme="majorHAnsi" w:cstheme="majorHAnsi"/>
                <w:color w:val="1F497D" w:themeColor="text2"/>
                <w:sz w:val="26"/>
                <w:szCs w:val="26"/>
                <w:lang w:val="nl-NL"/>
              </w:rPr>
              <w:br/>
            </w:r>
            <w:r w:rsidRPr="001B1FC7">
              <w:rPr>
                <w:rFonts w:asciiTheme="majorHAnsi" w:hAnsiTheme="majorHAnsi" w:cstheme="majorHAnsi"/>
                <w:color w:val="1F497D" w:themeColor="text2"/>
                <w:sz w:val="26"/>
                <w:szCs w:val="26"/>
                <w:lang w:val="nl-NL"/>
              </w:rPr>
              <w:br/>
              <w:t xml:space="preserve">    while (spelActief) {</w:t>
            </w:r>
            <w:r w:rsidRPr="001B1FC7">
              <w:rPr>
                <w:rFonts w:asciiTheme="majorHAnsi" w:hAnsiTheme="majorHAnsi" w:cstheme="majorHAnsi"/>
                <w:color w:val="1F497D" w:themeColor="text2"/>
                <w:sz w:val="26"/>
                <w:szCs w:val="26"/>
                <w:lang w:val="nl-NL"/>
              </w:rPr>
              <w:br/>
              <w:t xml:space="preserve">        if (speler.getHp() &lt;= 0) {</w:t>
            </w:r>
            <w:r w:rsidRPr="001B1FC7">
              <w:rPr>
                <w:rFonts w:asciiTheme="majorHAnsi" w:hAnsiTheme="majorHAnsi" w:cstheme="majorHAnsi"/>
                <w:color w:val="1F497D" w:themeColor="text2"/>
                <w:sz w:val="26"/>
                <w:szCs w:val="26"/>
                <w:lang w:val="nl-NL"/>
              </w:rPr>
              <w:br/>
              <w:t xml:space="preserve">            handleGameOver();</w:t>
            </w:r>
            <w:r w:rsidRPr="001B1FC7">
              <w:rPr>
                <w:rFonts w:asciiTheme="majorHAnsi" w:hAnsiTheme="majorHAnsi" w:cstheme="majorHAnsi"/>
                <w:color w:val="1F497D" w:themeColor="text2"/>
                <w:sz w:val="26"/>
                <w:szCs w:val="26"/>
                <w:lang w:val="nl-NL"/>
              </w:rPr>
              <w:br/>
              <w:t xml:space="preserve">            continue;</w:t>
            </w:r>
            <w:r w:rsidRPr="001B1FC7">
              <w:rPr>
                <w:rFonts w:asciiTheme="majorHAnsi" w:hAnsiTheme="majorHAnsi" w:cstheme="majorHAnsi"/>
                <w:color w:val="1F497D" w:themeColor="text2"/>
                <w:sz w:val="26"/>
                <w:szCs w:val="26"/>
                <w:lang w:val="nl-NL"/>
              </w:rPr>
              <w:br/>
              <w:t xml:space="preserve">        }</w:t>
            </w:r>
            <w:r w:rsidRPr="001B1FC7">
              <w:rPr>
                <w:rFonts w:asciiTheme="majorHAnsi" w:hAnsiTheme="majorHAnsi" w:cstheme="majorHAnsi"/>
                <w:color w:val="1F497D" w:themeColor="text2"/>
                <w:sz w:val="26"/>
                <w:szCs w:val="26"/>
                <w:lang w:val="nl-NL"/>
              </w:rPr>
              <w:br/>
            </w:r>
            <w:r w:rsidRPr="001B1FC7">
              <w:rPr>
                <w:rFonts w:asciiTheme="majorHAnsi" w:hAnsiTheme="majorHAnsi" w:cstheme="majorHAnsi"/>
                <w:color w:val="1F497D" w:themeColor="text2"/>
                <w:sz w:val="26"/>
                <w:szCs w:val="26"/>
                <w:lang w:val="nl-NL"/>
              </w:rPr>
              <w:br/>
              <w:t xml:space="preserve">        roomChanger.toonHuidigeKamer();</w:t>
            </w:r>
            <w:r w:rsidRPr="001B1FC7">
              <w:rPr>
                <w:rFonts w:asciiTheme="majorHAnsi" w:hAnsiTheme="majorHAnsi" w:cstheme="majorHAnsi"/>
                <w:color w:val="1F497D" w:themeColor="text2"/>
                <w:sz w:val="26"/>
                <w:szCs w:val="26"/>
                <w:lang w:val="nl-NL"/>
              </w:rPr>
              <w:br/>
            </w:r>
            <w:r w:rsidRPr="001B1FC7">
              <w:rPr>
                <w:rFonts w:asciiTheme="majorHAnsi" w:hAnsiTheme="majorHAnsi" w:cstheme="majorHAnsi"/>
                <w:color w:val="1F497D" w:themeColor="text2"/>
                <w:sz w:val="26"/>
                <w:szCs w:val="26"/>
                <w:lang w:val="nl-NL"/>
              </w:rPr>
              <w:br/>
              <w:t xml:space="preserve">        System.</w:t>
            </w:r>
            <w:r w:rsidRPr="001B1FC7">
              <w:rPr>
                <w:rFonts w:asciiTheme="majorHAnsi" w:hAnsiTheme="majorHAnsi" w:cstheme="majorHAnsi"/>
                <w:i/>
                <w:iCs/>
                <w:color w:val="1F497D" w:themeColor="text2"/>
                <w:sz w:val="26"/>
                <w:szCs w:val="26"/>
                <w:lang w:val="nl-NL"/>
              </w:rPr>
              <w:t>out</w:t>
            </w:r>
            <w:r w:rsidRPr="001B1FC7">
              <w:rPr>
                <w:rFonts w:asciiTheme="majorHAnsi" w:hAnsiTheme="majorHAnsi" w:cstheme="majorHAnsi"/>
                <w:color w:val="1F497D" w:themeColor="text2"/>
                <w:sz w:val="26"/>
                <w:szCs w:val="26"/>
                <w:lang w:val="nl-NL"/>
              </w:rPr>
              <w:t>.print("\n&gt; ");</w:t>
            </w:r>
            <w:r w:rsidRPr="001B1FC7">
              <w:rPr>
                <w:rFonts w:asciiTheme="majorHAnsi" w:hAnsiTheme="majorHAnsi" w:cstheme="majorHAnsi"/>
                <w:color w:val="1F497D" w:themeColor="text2"/>
                <w:sz w:val="26"/>
                <w:szCs w:val="26"/>
                <w:lang w:val="nl-NL"/>
              </w:rPr>
              <w:br/>
              <w:t xml:space="preserve">        String input = scanner.nextLine().toLowerCase().trim();</w:t>
            </w:r>
            <w:r w:rsidRPr="001B1FC7">
              <w:rPr>
                <w:rFonts w:asciiTheme="majorHAnsi" w:hAnsiTheme="majorHAnsi" w:cstheme="majorHAnsi"/>
                <w:color w:val="1F497D" w:themeColor="text2"/>
                <w:sz w:val="26"/>
                <w:szCs w:val="26"/>
                <w:lang w:val="nl-NL"/>
              </w:rPr>
              <w:br/>
            </w:r>
            <w:r w:rsidRPr="001B1FC7">
              <w:rPr>
                <w:rFonts w:asciiTheme="majorHAnsi" w:hAnsiTheme="majorHAnsi" w:cstheme="majorHAnsi"/>
                <w:color w:val="1F497D" w:themeColor="text2"/>
                <w:sz w:val="26"/>
                <w:szCs w:val="26"/>
                <w:lang w:val="nl-NL"/>
              </w:rPr>
              <w:br/>
              <w:t xml:space="preserve">        switch (input) {</w:t>
            </w:r>
            <w:r w:rsidRPr="001B1FC7">
              <w:rPr>
                <w:rFonts w:asciiTheme="majorHAnsi" w:hAnsiTheme="majorHAnsi" w:cstheme="majorHAnsi"/>
                <w:color w:val="1F497D" w:themeColor="text2"/>
                <w:sz w:val="26"/>
                <w:szCs w:val="26"/>
                <w:lang w:val="nl-NL"/>
              </w:rPr>
              <w:br/>
              <w:t xml:space="preserve">            case "status":</w:t>
            </w:r>
            <w:r w:rsidRPr="001B1FC7">
              <w:rPr>
                <w:rFonts w:asciiTheme="majorHAnsi" w:hAnsiTheme="majorHAnsi" w:cstheme="majorHAnsi"/>
                <w:color w:val="1F497D" w:themeColor="text2"/>
                <w:sz w:val="26"/>
                <w:szCs w:val="26"/>
                <w:lang w:val="nl-NL"/>
              </w:rPr>
              <w:br/>
              <w:t xml:space="preserve">                speler.toonStatus();</w:t>
            </w:r>
            <w:r w:rsidRPr="001B1FC7">
              <w:rPr>
                <w:rFonts w:asciiTheme="majorHAnsi" w:hAnsiTheme="majorHAnsi" w:cstheme="majorHAnsi"/>
                <w:color w:val="1F497D" w:themeColor="text2"/>
                <w:sz w:val="26"/>
                <w:szCs w:val="26"/>
                <w:lang w:val="nl-NL"/>
              </w:rPr>
              <w:br/>
              <w:t xml:space="preserve">                break;</w:t>
            </w:r>
            <w:r w:rsidRPr="001B1FC7">
              <w:rPr>
                <w:rFonts w:asciiTheme="majorHAnsi" w:hAnsiTheme="majorHAnsi" w:cstheme="majorHAnsi"/>
                <w:color w:val="1F497D" w:themeColor="text2"/>
                <w:sz w:val="26"/>
                <w:szCs w:val="26"/>
                <w:lang w:val="nl-NL"/>
              </w:rPr>
              <w:br/>
              <w:t xml:space="preserve">            case "inventory":</w:t>
            </w:r>
            <w:r w:rsidRPr="001B1FC7">
              <w:rPr>
                <w:rFonts w:asciiTheme="majorHAnsi" w:hAnsiTheme="majorHAnsi" w:cstheme="majorHAnsi"/>
                <w:color w:val="1F497D" w:themeColor="text2"/>
                <w:sz w:val="26"/>
                <w:szCs w:val="26"/>
                <w:lang w:val="nl-NL"/>
              </w:rPr>
              <w:br/>
              <w:t xml:space="preserve">                speler.getInventory().toonInventory();</w:t>
            </w:r>
            <w:r w:rsidRPr="001B1FC7">
              <w:rPr>
                <w:rFonts w:asciiTheme="majorHAnsi" w:hAnsiTheme="majorHAnsi" w:cstheme="majorHAnsi"/>
                <w:color w:val="1F497D" w:themeColor="text2"/>
                <w:sz w:val="26"/>
                <w:szCs w:val="26"/>
                <w:lang w:val="nl-NL"/>
              </w:rPr>
              <w:br/>
              <w:t xml:space="preserve">                break;</w:t>
            </w:r>
            <w:r w:rsidRPr="001B1FC7">
              <w:rPr>
                <w:rFonts w:asciiTheme="majorHAnsi" w:hAnsiTheme="majorHAnsi" w:cstheme="majorHAnsi"/>
                <w:color w:val="1F497D" w:themeColor="text2"/>
                <w:sz w:val="26"/>
                <w:szCs w:val="26"/>
                <w:lang w:val="nl-NL"/>
              </w:rPr>
              <w:br/>
              <w:t xml:space="preserve">            case "info":</w:t>
            </w:r>
            <w:r w:rsidRPr="001B1FC7">
              <w:rPr>
                <w:rFonts w:asciiTheme="majorHAnsi" w:hAnsiTheme="majorHAnsi" w:cstheme="majorHAnsi"/>
                <w:color w:val="1F497D" w:themeColor="text2"/>
                <w:sz w:val="26"/>
                <w:szCs w:val="26"/>
                <w:lang w:val="nl-NL"/>
              </w:rPr>
              <w:br/>
              <w:t xml:space="preserve">                getHuidigeKamer().toonKamerinfo();</w:t>
            </w:r>
            <w:r w:rsidRPr="001B1FC7">
              <w:rPr>
                <w:rFonts w:asciiTheme="majorHAnsi" w:hAnsiTheme="majorHAnsi" w:cstheme="majorHAnsi"/>
                <w:color w:val="1F497D" w:themeColor="text2"/>
                <w:sz w:val="26"/>
                <w:szCs w:val="26"/>
                <w:lang w:val="nl-NL"/>
              </w:rPr>
              <w:br/>
              <w:t xml:space="preserve">                break;</w:t>
            </w:r>
            <w:r w:rsidRPr="001B1FC7">
              <w:rPr>
                <w:rFonts w:asciiTheme="majorHAnsi" w:hAnsiTheme="majorHAnsi" w:cstheme="majorHAnsi"/>
                <w:color w:val="1F497D" w:themeColor="text2"/>
                <w:sz w:val="26"/>
                <w:szCs w:val="26"/>
                <w:lang w:val="nl-NL"/>
              </w:rPr>
              <w:br/>
              <w:t xml:space="preserve">            case "stop":</w:t>
            </w:r>
            <w:r w:rsidRPr="001B1FC7">
              <w:rPr>
                <w:rFonts w:asciiTheme="majorHAnsi" w:hAnsiTheme="majorHAnsi" w:cstheme="majorHAnsi"/>
                <w:color w:val="1F497D" w:themeColor="text2"/>
                <w:sz w:val="26"/>
                <w:szCs w:val="26"/>
                <w:lang w:val="nl-NL"/>
              </w:rPr>
              <w:br/>
              <w:t xml:space="preserve">                System.</w:t>
            </w:r>
            <w:r w:rsidRPr="001B1FC7">
              <w:rPr>
                <w:rFonts w:asciiTheme="majorHAnsi" w:hAnsiTheme="majorHAnsi" w:cstheme="majorHAnsi"/>
                <w:i/>
                <w:iCs/>
                <w:color w:val="1F497D" w:themeColor="text2"/>
                <w:sz w:val="26"/>
                <w:szCs w:val="26"/>
                <w:lang w:val="nl-NL"/>
              </w:rPr>
              <w:t>out</w:t>
            </w:r>
            <w:r w:rsidRPr="001B1FC7">
              <w:rPr>
                <w:rFonts w:asciiTheme="majorHAnsi" w:hAnsiTheme="majorHAnsi" w:cstheme="majorHAnsi"/>
                <w:color w:val="1F497D" w:themeColor="text2"/>
                <w:sz w:val="26"/>
                <w:szCs w:val="26"/>
                <w:lang w:val="nl-NL"/>
              </w:rPr>
              <w:t>.println("Spel opslaan en afsluiten...");</w:t>
            </w:r>
            <w:r w:rsidRPr="001B1FC7">
              <w:rPr>
                <w:rFonts w:asciiTheme="majorHAnsi" w:hAnsiTheme="majorHAnsi" w:cstheme="majorHAnsi"/>
                <w:color w:val="1F497D" w:themeColor="text2"/>
                <w:sz w:val="26"/>
                <w:szCs w:val="26"/>
                <w:lang w:val="nl-NL"/>
              </w:rPr>
              <w:br/>
              <w:t xml:space="preserve">                SQLSaver.</w:t>
            </w:r>
            <w:r w:rsidRPr="001B1FC7">
              <w:rPr>
                <w:rFonts w:asciiTheme="majorHAnsi" w:hAnsiTheme="majorHAnsi" w:cstheme="majorHAnsi"/>
                <w:i/>
                <w:iCs/>
                <w:color w:val="1F497D" w:themeColor="text2"/>
                <w:sz w:val="26"/>
                <w:szCs w:val="26"/>
                <w:lang w:val="nl-NL"/>
              </w:rPr>
              <w:t>saveToDatabase</w:t>
            </w:r>
            <w:r w:rsidRPr="001B1FC7">
              <w:rPr>
                <w:rFonts w:asciiTheme="majorHAnsi" w:hAnsiTheme="majorHAnsi" w:cstheme="majorHAnsi"/>
                <w:color w:val="1F497D" w:themeColor="text2"/>
                <w:sz w:val="26"/>
                <w:szCs w:val="26"/>
                <w:lang w:val="nl-NL"/>
              </w:rPr>
              <w:t>(speler);</w:t>
            </w:r>
            <w:r w:rsidRPr="001B1FC7">
              <w:rPr>
                <w:rFonts w:asciiTheme="majorHAnsi" w:hAnsiTheme="majorHAnsi" w:cstheme="majorHAnsi"/>
                <w:color w:val="1F497D" w:themeColor="text2"/>
                <w:sz w:val="26"/>
                <w:szCs w:val="26"/>
                <w:lang w:val="nl-NL"/>
              </w:rPr>
              <w:br/>
              <w:t xml:space="preserve">                spelActief = false;</w:t>
            </w:r>
            <w:r w:rsidRPr="001B1FC7">
              <w:rPr>
                <w:rFonts w:asciiTheme="majorHAnsi" w:hAnsiTheme="majorHAnsi" w:cstheme="majorHAnsi"/>
                <w:color w:val="1F497D" w:themeColor="text2"/>
                <w:sz w:val="26"/>
                <w:szCs w:val="26"/>
                <w:lang w:val="nl-NL"/>
              </w:rPr>
              <w:br/>
              <w:t xml:space="preserve">                break;</w:t>
            </w:r>
            <w:r w:rsidRPr="001B1FC7">
              <w:rPr>
                <w:rFonts w:asciiTheme="majorHAnsi" w:hAnsiTheme="majorHAnsi" w:cstheme="majorHAnsi"/>
                <w:color w:val="1F497D" w:themeColor="text2"/>
                <w:sz w:val="26"/>
                <w:szCs w:val="26"/>
                <w:lang w:val="nl-NL"/>
              </w:rPr>
              <w:br/>
            </w:r>
            <w:r w:rsidRPr="001B1FC7">
              <w:rPr>
                <w:rFonts w:asciiTheme="majorHAnsi" w:hAnsiTheme="majorHAnsi" w:cstheme="majorHAnsi"/>
                <w:color w:val="1F497D" w:themeColor="text2"/>
                <w:sz w:val="26"/>
                <w:szCs w:val="26"/>
                <w:lang w:val="nl-NL"/>
              </w:rPr>
              <w:br/>
              <w:t xml:space="preserve">            case "joker":</w:t>
            </w:r>
            <w:r w:rsidRPr="001B1FC7">
              <w:rPr>
                <w:rFonts w:asciiTheme="majorHAnsi" w:hAnsiTheme="majorHAnsi" w:cstheme="majorHAnsi"/>
                <w:color w:val="1F497D" w:themeColor="text2"/>
                <w:sz w:val="26"/>
                <w:szCs w:val="26"/>
                <w:lang w:val="nl-NL"/>
              </w:rPr>
              <w:br/>
              <w:t xml:space="preserve">                Joker gekozenJoker = speler.kiesJoker();</w:t>
            </w:r>
            <w:r w:rsidRPr="001B1FC7">
              <w:rPr>
                <w:rFonts w:asciiTheme="majorHAnsi" w:hAnsiTheme="majorHAnsi" w:cstheme="majorHAnsi"/>
                <w:color w:val="1F497D" w:themeColor="text2"/>
                <w:sz w:val="26"/>
                <w:szCs w:val="26"/>
                <w:lang w:val="nl-NL"/>
              </w:rPr>
              <w:br/>
              <w:t xml:space="preserve">                if (gekozenJoker instanceof Item) {</w:t>
            </w:r>
            <w:r w:rsidRPr="001B1FC7">
              <w:rPr>
                <w:rFonts w:asciiTheme="majorHAnsi" w:hAnsiTheme="majorHAnsi" w:cstheme="majorHAnsi"/>
                <w:color w:val="1F497D" w:themeColor="text2"/>
                <w:sz w:val="26"/>
                <w:szCs w:val="26"/>
                <w:lang w:val="nl-NL"/>
              </w:rPr>
              <w:br/>
              <w:t xml:space="preserve">                    getHuidigeKamer().accepteer(gekozenJoker);</w:t>
            </w:r>
            <w:r w:rsidRPr="001B1FC7">
              <w:rPr>
                <w:rFonts w:asciiTheme="majorHAnsi" w:hAnsiTheme="majorHAnsi" w:cstheme="majorHAnsi"/>
                <w:color w:val="1F497D" w:themeColor="text2"/>
                <w:sz w:val="26"/>
                <w:szCs w:val="26"/>
                <w:lang w:val="nl-NL"/>
              </w:rPr>
              <w:br/>
            </w:r>
            <w:r w:rsidRPr="001B1FC7">
              <w:rPr>
                <w:rFonts w:asciiTheme="majorHAnsi" w:hAnsiTheme="majorHAnsi" w:cstheme="majorHAnsi"/>
                <w:color w:val="1F497D" w:themeColor="text2"/>
                <w:sz w:val="26"/>
                <w:szCs w:val="26"/>
                <w:lang w:val="nl-NL"/>
              </w:rPr>
              <w:lastRenderedPageBreak/>
              <w:t xml:space="preserve">                    speler.getInventory().verwijderItem(((Item) gekozenJoker).getNaam());</w:t>
            </w:r>
            <w:r w:rsidRPr="001B1FC7">
              <w:rPr>
                <w:rFonts w:asciiTheme="majorHAnsi" w:hAnsiTheme="majorHAnsi" w:cstheme="majorHAnsi"/>
                <w:color w:val="1F497D" w:themeColor="text2"/>
                <w:sz w:val="26"/>
                <w:szCs w:val="26"/>
                <w:lang w:val="nl-NL"/>
              </w:rPr>
              <w:br/>
              <w:t xml:space="preserve">                }</w:t>
            </w:r>
            <w:r w:rsidRPr="001B1FC7">
              <w:rPr>
                <w:rFonts w:asciiTheme="majorHAnsi" w:hAnsiTheme="majorHAnsi" w:cstheme="majorHAnsi"/>
                <w:color w:val="1F497D" w:themeColor="text2"/>
                <w:sz w:val="26"/>
                <w:szCs w:val="26"/>
                <w:lang w:val="nl-NL"/>
              </w:rPr>
              <w:br/>
              <w:t xml:space="preserve">                break;</w:t>
            </w:r>
            <w:r w:rsidRPr="001B1FC7">
              <w:rPr>
                <w:rFonts w:asciiTheme="majorHAnsi" w:hAnsiTheme="majorHAnsi" w:cstheme="majorHAnsi"/>
                <w:color w:val="1F497D" w:themeColor="text2"/>
                <w:sz w:val="26"/>
                <w:szCs w:val="26"/>
                <w:lang w:val="nl-NL"/>
              </w:rPr>
              <w:br/>
            </w:r>
            <w:r w:rsidRPr="001B1FC7">
              <w:rPr>
                <w:rFonts w:asciiTheme="majorHAnsi" w:hAnsiTheme="majorHAnsi" w:cstheme="majorHAnsi"/>
                <w:color w:val="1F497D" w:themeColor="text2"/>
                <w:sz w:val="26"/>
                <w:szCs w:val="26"/>
                <w:lang w:val="nl-NL"/>
              </w:rPr>
              <w:br/>
              <w:t xml:space="preserve">            case "beantwoord":</w:t>
            </w:r>
            <w:r w:rsidRPr="001B1FC7">
              <w:rPr>
                <w:rFonts w:asciiTheme="majorHAnsi" w:hAnsiTheme="majorHAnsi" w:cstheme="majorHAnsi"/>
                <w:color w:val="1F497D" w:themeColor="text2"/>
                <w:sz w:val="26"/>
                <w:szCs w:val="26"/>
                <w:lang w:val="nl-NL"/>
              </w:rPr>
              <w:br/>
              <w:t xml:space="preserve">                boolean correct = getHuidigeKamer().handlePlayerAnswer();</w:t>
            </w:r>
            <w:r w:rsidRPr="001B1FC7">
              <w:rPr>
                <w:rFonts w:asciiTheme="majorHAnsi" w:hAnsiTheme="majorHAnsi" w:cstheme="majorHAnsi"/>
                <w:color w:val="1F497D" w:themeColor="text2"/>
                <w:sz w:val="26"/>
                <w:szCs w:val="26"/>
                <w:lang w:val="nl-NL"/>
              </w:rPr>
              <w:br/>
              <w:t xml:space="preserve">                if (correct) {</w:t>
            </w:r>
            <w:r w:rsidRPr="001B1FC7">
              <w:rPr>
                <w:rFonts w:asciiTheme="majorHAnsi" w:hAnsiTheme="majorHAnsi" w:cstheme="majorHAnsi"/>
                <w:color w:val="1F497D" w:themeColor="text2"/>
                <w:sz w:val="26"/>
                <w:szCs w:val="26"/>
                <w:lang w:val="nl-NL"/>
              </w:rPr>
              <w:br/>
              <w:t xml:space="preserve">                    SQLSaver.</w:t>
            </w:r>
            <w:r w:rsidRPr="001B1FC7">
              <w:rPr>
                <w:rFonts w:asciiTheme="majorHAnsi" w:hAnsiTheme="majorHAnsi" w:cstheme="majorHAnsi"/>
                <w:i/>
                <w:iCs/>
                <w:color w:val="1F497D" w:themeColor="text2"/>
                <w:sz w:val="26"/>
                <w:szCs w:val="26"/>
                <w:lang w:val="nl-NL"/>
              </w:rPr>
              <w:t>saveToDatabase</w:t>
            </w:r>
            <w:r w:rsidRPr="001B1FC7">
              <w:rPr>
                <w:rFonts w:asciiTheme="majorHAnsi" w:hAnsiTheme="majorHAnsi" w:cstheme="majorHAnsi"/>
                <w:color w:val="1F497D" w:themeColor="text2"/>
                <w:sz w:val="26"/>
                <w:szCs w:val="26"/>
                <w:lang w:val="nl-NL"/>
              </w:rPr>
              <w:t>(speler);</w:t>
            </w:r>
            <w:r w:rsidRPr="001B1FC7">
              <w:rPr>
                <w:rFonts w:asciiTheme="majorHAnsi" w:hAnsiTheme="majorHAnsi" w:cstheme="majorHAnsi"/>
                <w:color w:val="1F497D" w:themeColor="text2"/>
                <w:sz w:val="26"/>
                <w:szCs w:val="26"/>
                <w:lang w:val="nl-NL"/>
              </w:rPr>
              <w:br/>
              <w:t xml:space="preserve">                }</w:t>
            </w:r>
            <w:r w:rsidRPr="001B1FC7">
              <w:rPr>
                <w:rFonts w:asciiTheme="majorHAnsi" w:hAnsiTheme="majorHAnsi" w:cstheme="majorHAnsi"/>
                <w:color w:val="1F497D" w:themeColor="text2"/>
                <w:sz w:val="26"/>
                <w:szCs w:val="26"/>
                <w:lang w:val="nl-NL"/>
              </w:rPr>
              <w:br/>
              <w:t xml:space="preserve">                break;</w:t>
            </w:r>
            <w:r w:rsidRPr="001B1FC7">
              <w:rPr>
                <w:rFonts w:asciiTheme="majorHAnsi" w:hAnsiTheme="majorHAnsi" w:cstheme="majorHAnsi"/>
                <w:color w:val="1F497D" w:themeColor="text2"/>
                <w:sz w:val="26"/>
                <w:szCs w:val="26"/>
                <w:lang w:val="nl-NL"/>
              </w:rPr>
              <w:br/>
              <w:t xml:space="preserve">            default:</w:t>
            </w:r>
            <w:r w:rsidRPr="001B1FC7">
              <w:rPr>
                <w:rFonts w:asciiTheme="majorHAnsi" w:hAnsiTheme="majorHAnsi" w:cstheme="majorHAnsi"/>
                <w:color w:val="1F497D" w:themeColor="text2"/>
                <w:sz w:val="26"/>
                <w:szCs w:val="26"/>
                <w:lang w:val="nl-NL"/>
              </w:rPr>
              <w:br/>
              <w:t xml:space="preserve">                if (input.startsWith("ga naar kamer ")) {</w:t>
            </w:r>
            <w:r w:rsidRPr="001B1FC7">
              <w:rPr>
                <w:rFonts w:asciiTheme="majorHAnsi" w:hAnsiTheme="majorHAnsi" w:cstheme="majorHAnsi"/>
                <w:color w:val="1F497D" w:themeColor="text2"/>
                <w:sz w:val="26"/>
                <w:szCs w:val="26"/>
                <w:lang w:val="nl-NL"/>
              </w:rPr>
              <w:br/>
              <w:t xml:space="preserve">                    roomChanger.verwerkKamerVerandering(input);</w:t>
            </w:r>
            <w:r w:rsidRPr="001B1FC7">
              <w:rPr>
                <w:rFonts w:asciiTheme="majorHAnsi" w:hAnsiTheme="majorHAnsi" w:cstheme="majorHAnsi"/>
                <w:color w:val="1F497D" w:themeColor="text2"/>
                <w:sz w:val="26"/>
                <w:szCs w:val="26"/>
                <w:lang w:val="nl-NL"/>
              </w:rPr>
              <w:br/>
              <w:t xml:space="preserve">                } else {</w:t>
            </w:r>
            <w:r w:rsidRPr="001B1FC7">
              <w:rPr>
                <w:rFonts w:asciiTheme="majorHAnsi" w:hAnsiTheme="majorHAnsi" w:cstheme="majorHAnsi"/>
                <w:color w:val="1F497D" w:themeColor="text2"/>
                <w:sz w:val="26"/>
                <w:szCs w:val="26"/>
                <w:lang w:val="nl-NL"/>
              </w:rPr>
              <w:br/>
              <w:t xml:space="preserve">                    System.</w:t>
            </w:r>
            <w:r w:rsidRPr="001B1FC7">
              <w:rPr>
                <w:rFonts w:asciiTheme="majorHAnsi" w:hAnsiTheme="majorHAnsi" w:cstheme="majorHAnsi"/>
                <w:i/>
                <w:iCs/>
                <w:color w:val="1F497D" w:themeColor="text2"/>
                <w:sz w:val="26"/>
                <w:szCs w:val="26"/>
                <w:lang w:val="nl-NL"/>
              </w:rPr>
              <w:t>out</w:t>
            </w:r>
            <w:r w:rsidRPr="001B1FC7">
              <w:rPr>
                <w:rFonts w:asciiTheme="majorHAnsi" w:hAnsiTheme="majorHAnsi" w:cstheme="majorHAnsi"/>
                <w:color w:val="1F497D" w:themeColor="text2"/>
                <w:sz w:val="26"/>
                <w:szCs w:val="26"/>
                <w:lang w:val="nl-NL"/>
              </w:rPr>
              <w:t>.println("Onbekend commando. Beschikbare commando's:");</w:t>
            </w:r>
            <w:r w:rsidRPr="001B1FC7">
              <w:rPr>
                <w:rFonts w:asciiTheme="majorHAnsi" w:hAnsiTheme="majorHAnsi" w:cstheme="majorHAnsi"/>
                <w:color w:val="1F497D" w:themeColor="text2"/>
                <w:sz w:val="26"/>
                <w:szCs w:val="26"/>
                <w:lang w:val="nl-NL"/>
              </w:rPr>
              <w:br/>
              <w:t xml:space="preserve">                    System.</w:t>
            </w:r>
            <w:r w:rsidRPr="001B1FC7">
              <w:rPr>
                <w:rFonts w:asciiTheme="majorHAnsi" w:hAnsiTheme="majorHAnsi" w:cstheme="majorHAnsi"/>
                <w:i/>
                <w:iCs/>
                <w:color w:val="1F497D" w:themeColor="text2"/>
                <w:sz w:val="26"/>
                <w:szCs w:val="26"/>
                <w:lang w:val="nl-NL"/>
              </w:rPr>
              <w:t>out</w:t>
            </w:r>
            <w:r w:rsidRPr="001B1FC7">
              <w:rPr>
                <w:rFonts w:asciiTheme="majorHAnsi" w:hAnsiTheme="majorHAnsi" w:cstheme="majorHAnsi"/>
                <w:color w:val="1F497D" w:themeColor="text2"/>
                <w:sz w:val="26"/>
                <w:szCs w:val="26"/>
                <w:lang w:val="nl-NL"/>
              </w:rPr>
              <w:t>.println("- 'beantwoord' : Probeer de vraag te beantwoorden");</w:t>
            </w:r>
            <w:r w:rsidRPr="001B1FC7">
              <w:rPr>
                <w:rFonts w:asciiTheme="majorHAnsi" w:hAnsiTheme="majorHAnsi" w:cstheme="majorHAnsi"/>
                <w:color w:val="1F497D" w:themeColor="text2"/>
                <w:sz w:val="26"/>
                <w:szCs w:val="26"/>
                <w:lang w:val="nl-NL"/>
              </w:rPr>
              <w:br/>
              <w:t xml:space="preserve">                    System.</w:t>
            </w:r>
            <w:r w:rsidRPr="001B1FC7">
              <w:rPr>
                <w:rFonts w:asciiTheme="majorHAnsi" w:hAnsiTheme="majorHAnsi" w:cstheme="majorHAnsi"/>
                <w:i/>
                <w:iCs/>
                <w:color w:val="1F497D" w:themeColor="text2"/>
                <w:sz w:val="26"/>
                <w:szCs w:val="26"/>
                <w:lang w:val="nl-NL"/>
              </w:rPr>
              <w:t>out</w:t>
            </w:r>
            <w:r w:rsidRPr="001B1FC7">
              <w:rPr>
                <w:rFonts w:asciiTheme="majorHAnsi" w:hAnsiTheme="majorHAnsi" w:cstheme="majorHAnsi"/>
                <w:color w:val="1F497D" w:themeColor="text2"/>
                <w:sz w:val="26"/>
                <w:szCs w:val="26"/>
                <w:lang w:val="nl-NL"/>
              </w:rPr>
              <w:t>.println("- 'ga naar kamer X' : Ga naar kamer X (als unlocked)");</w:t>
            </w:r>
            <w:r w:rsidRPr="001B1FC7">
              <w:rPr>
                <w:rFonts w:asciiTheme="majorHAnsi" w:hAnsiTheme="majorHAnsi" w:cstheme="majorHAnsi"/>
                <w:color w:val="1F497D" w:themeColor="text2"/>
                <w:sz w:val="26"/>
                <w:szCs w:val="26"/>
                <w:lang w:val="nl-NL"/>
              </w:rPr>
              <w:br/>
              <w:t xml:space="preserve">                    System.</w:t>
            </w:r>
            <w:r w:rsidRPr="001B1FC7">
              <w:rPr>
                <w:rFonts w:asciiTheme="majorHAnsi" w:hAnsiTheme="majorHAnsi" w:cstheme="majorHAnsi"/>
                <w:i/>
                <w:iCs/>
                <w:color w:val="1F497D" w:themeColor="text2"/>
                <w:sz w:val="26"/>
                <w:szCs w:val="26"/>
                <w:lang w:val="nl-NL"/>
              </w:rPr>
              <w:t>out</w:t>
            </w:r>
            <w:r w:rsidRPr="001B1FC7">
              <w:rPr>
                <w:rFonts w:asciiTheme="majorHAnsi" w:hAnsiTheme="majorHAnsi" w:cstheme="majorHAnsi"/>
                <w:color w:val="1F497D" w:themeColor="text2"/>
                <w:sz w:val="26"/>
                <w:szCs w:val="26"/>
                <w:lang w:val="nl-NL"/>
              </w:rPr>
              <w:t>.println("- 'status' : Toon je huidige status");</w:t>
            </w:r>
            <w:r w:rsidRPr="001B1FC7">
              <w:rPr>
                <w:rFonts w:asciiTheme="majorHAnsi" w:hAnsiTheme="majorHAnsi" w:cstheme="majorHAnsi"/>
                <w:color w:val="1F497D" w:themeColor="text2"/>
                <w:sz w:val="26"/>
                <w:szCs w:val="26"/>
                <w:lang w:val="nl-NL"/>
              </w:rPr>
              <w:br/>
              <w:t xml:space="preserve">                    System.</w:t>
            </w:r>
            <w:r w:rsidRPr="001B1FC7">
              <w:rPr>
                <w:rFonts w:asciiTheme="majorHAnsi" w:hAnsiTheme="majorHAnsi" w:cstheme="majorHAnsi"/>
                <w:i/>
                <w:iCs/>
                <w:color w:val="1F497D" w:themeColor="text2"/>
                <w:sz w:val="26"/>
                <w:szCs w:val="26"/>
                <w:lang w:val="nl-NL"/>
              </w:rPr>
              <w:t>out</w:t>
            </w:r>
            <w:r w:rsidRPr="001B1FC7">
              <w:rPr>
                <w:rFonts w:asciiTheme="majorHAnsi" w:hAnsiTheme="majorHAnsi" w:cstheme="majorHAnsi"/>
                <w:color w:val="1F497D" w:themeColor="text2"/>
                <w:sz w:val="26"/>
                <w:szCs w:val="26"/>
                <w:lang w:val="nl-NL"/>
              </w:rPr>
              <w:t>.println("- 'stop' : Sla op en stop het spel");</w:t>
            </w:r>
            <w:r w:rsidRPr="001B1FC7">
              <w:rPr>
                <w:rFonts w:asciiTheme="majorHAnsi" w:hAnsiTheme="majorHAnsi" w:cstheme="majorHAnsi"/>
                <w:color w:val="1F497D" w:themeColor="text2"/>
                <w:sz w:val="26"/>
                <w:szCs w:val="26"/>
                <w:lang w:val="nl-NL"/>
              </w:rPr>
              <w:br/>
              <w:t xml:space="preserve">                }</w:t>
            </w:r>
            <w:r w:rsidRPr="001B1FC7">
              <w:rPr>
                <w:rFonts w:asciiTheme="majorHAnsi" w:hAnsiTheme="majorHAnsi" w:cstheme="majorHAnsi"/>
                <w:color w:val="1F497D" w:themeColor="text2"/>
                <w:sz w:val="26"/>
                <w:szCs w:val="26"/>
                <w:lang w:val="nl-NL"/>
              </w:rPr>
              <w:br/>
              <w:t xml:space="preserve">        }</w:t>
            </w:r>
            <w:r w:rsidRPr="001B1FC7">
              <w:rPr>
                <w:rFonts w:asciiTheme="majorHAnsi" w:hAnsiTheme="majorHAnsi" w:cstheme="majorHAnsi"/>
                <w:color w:val="1F497D" w:themeColor="text2"/>
                <w:sz w:val="26"/>
                <w:szCs w:val="26"/>
                <w:lang w:val="nl-NL"/>
              </w:rPr>
              <w:br/>
              <w:t xml:space="preserve">    }</w:t>
            </w:r>
            <w:r w:rsidRPr="001B1FC7">
              <w:rPr>
                <w:rFonts w:asciiTheme="majorHAnsi" w:hAnsiTheme="majorHAnsi" w:cstheme="majorHAnsi"/>
                <w:color w:val="1F497D" w:themeColor="text2"/>
                <w:sz w:val="26"/>
                <w:szCs w:val="26"/>
                <w:lang w:val="nl-NL"/>
              </w:rPr>
              <w:br/>
              <w:t xml:space="preserve">    scanner.close();</w:t>
            </w:r>
            <w:r w:rsidRPr="001B1FC7">
              <w:rPr>
                <w:rFonts w:asciiTheme="majorHAnsi" w:hAnsiTheme="majorHAnsi" w:cstheme="majorHAnsi"/>
                <w:color w:val="1F497D" w:themeColor="text2"/>
                <w:sz w:val="26"/>
                <w:szCs w:val="26"/>
                <w:lang w:val="nl-NL"/>
              </w:rPr>
              <w:br/>
              <w:t>}</w:t>
            </w:r>
          </w:p>
          <w:p w14:paraId="4FEBD1D1" w14:textId="77777777" w:rsidR="0010210D" w:rsidRPr="00F21315" w:rsidRDefault="0010210D" w:rsidP="003236B6">
            <w:pPr>
              <w:rPr>
                <w:rFonts w:asciiTheme="majorHAnsi" w:hAnsiTheme="majorHAnsi" w:cstheme="majorHAnsi"/>
                <w:color w:val="1F497D" w:themeColor="text2"/>
                <w:sz w:val="26"/>
                <w:szCs w:val="26"/>
                <w:lang w:val="nl-NL"/>
              </w:rPr>
            </w:pPr>
          </w:p>
        </w:tc>
      </w:tr>
      <w:tr w:rsidR="0010210D" w:rsidRPr="006D5E35" w14:paraId="1691F988" w14:textId="77777777" w:rsidTr="003236B6">
        <w:tc>
          <w:tcPr>
            <w:tcW w:w="964" w:type="dxa"/>
            <w:vMerge/>
          </w:tcPr>
          <w:p w14:paraId="54B4FEB7" w14:textId="77777777" w:rsidR="0010210D" w:rsidRPr="00264BB8" w:rsidRDefault="0010210D" w:rsidP="003236B6">
            <w:pPr>
              <w:rPr>
                <w:rFonts w:asciiTheme="majorHAnsi" w:hAnsiTheme="majorHAnsi" w:cstheme="majorHAnsi"/>
                <w:b/>
                <w:bCs/>
                <w:color w:val="0070C0"/>
                <w:sz w:val="26"/>
                <w:szCs w:val="26"/>
                <w:lang w:val="nl-NL"/>
              </w:rPr>
            </w:pPr>
          </w:p>
        </w:tc>
        <w:tc>
          <w:tcPr>
            <w:tcW w:w="10132" w:type="dxa"/>
          </w:tcPr>
          <w:p w14:paraId="3E9C8B1F" w14:textId="58894440" w:rsidR="0010210D" w:rsidRPr="00F21315" w:rsidRDefault="0010210D" w:rsidP="003236B6">
            <w:pPr>
              <w:rPr>
                <w:rFonts w:asciiTheme="majorHAnsi" w:hAnsiTheme="majorHAnsi" w:cstheme="majorHAnsi"/>
                <w:color w:val="1F497D" w:themeColor="text2"/>
                <w:sz w:val="26"/>
                <w:szCs w:val="26"/>
                <w:lang w:val="nl-NL"/>
              </w:rPr>
            </w:pPr>
            <w:r w:rsidRPr="00F21315">
              <w:rPr>
                <w:rFonts w:asciiTheme="majorHAnsi" w:hAnsiTheme="majorHAnsi" w:cstheme="majorHAnsi"/>
                <w:color w:val="1F497D" w:themeColor="text2"/>
                <w:sz w:val="26"/>
                <w:szCs w:val="26"/>
                <w:lang w:val="nl-NL"/>
              </w:rPr>
              <w:t xml:space="preserve">Plak hier de code die de </w:t>
            </w:r>
            <w:r w:rsidR="00FA6590">
              <w:rPr>
                <w:rFonts w:asciiTheme="majorHAnsi" w:hAnsiTheme="majorHAnsi" w:cstheme="majorHAnsi"/>
                <w:color w:val="1F497D" w:themeColor="text2"/>
                <w:sz w:val="26"/>
                <w:szCs w:val="26"/>
                <w:lang w:val="nl-NL"/>
              </w:rPr>
              <w:t>shotgun</w:t>
            </w:r>
            <w:r w:rsidR="00FE574F">
              <w:rPr>
                <w:rFonts w:asciiTheme="majorHAnsi" w:hAnsiTheme="majorHAnsi" w:cstheme="majorHAnsi"/>
                <w:color w:val="1F497D" w:themeColor="text2"/>
                <w:sz w:val="26"/>
                <w:szCs w:val="26"/>
                <w:lang w:val="nl-NL"/>
              </w:rPr>
              <w:t xml:space="preserve"> surgery</w:t>
            </w:r>
            <w:r w:rsidRPr="00F21315">
              <w:rPr>
                <w:rFonts w:asciiTheme="majorHAnsi" w:hAnsiTheme="majorHAnsi" w:cstheme="majorHAnsi"/>
                <w:color w:val="1F497D" w:themeColor="text2"/>
                <w:sz w:val="26"/>
                <w:szCs w:val="26"/>
                <w:lang w:val="nl-NL"/>
              </w:rPr>
              <w:t xml:space="preserve"> code smell 2 oplost</w:t>
            </w:r>
          </w:p>
        </w:tc>
      </w:tr>
      <w:tr w:rsidR="0010210D" w:rsidRPr="006D5E35" w14:paraId="086D59C9" w14:textId="77777777" w:rsidTr="003236B6">
        <w:tc>
          <w:tcPr>
            <w:tcW w:w="964" w:type="dxa"/>
            <w:vMerge/>
          </w:tcPr>
          <w:p w14:paraId="791EA501" w14:textId="77777777" w:rsidR="0010210D" w:rsidRPr="00264BB8" w:rsidRDefault="0010210D" w:rsidP="003236B6">
            <w:pPr>
              <w:rPr>
                <w:rFonts w:asciiTheme="majorHAnsi" w:hAnsiTheme="majorHAnsi" w:cstheme="majorHAnsi"/>
                <w:b/>
                <w:bCs/>
                <w:color w:val="0070C0"/>
                <w:sz w:val="26"/>
                <w:szCs w:val="26"/>
                <w:lang w:val="nl-NL"/>
              </w:rPr>
            </w:pPr>
          </w:p>
        </w:tc>
        <w:tc>
          <w:tcPr>
            <w:tcW w:w="10132" w:type="dxa"/>
          </w:tcPr>
          <w:p w14:paraId="4B28D0A3" w14:textId="77777777" w:rsidR="001116F1" w:rsidRPr="001116F1" w:rsidRDefault="001116F1" w:rsidP="001116F1">
            <w:pPr>
              <w:rPr>
                <w:rFonts w:asciiTheme="majorHAnsi" w:hAnsiTheme="majorHAnsi" w:cstheme="majorHAnsi"/>
                <w:color w:val="1F497D" w:themeColor="text2"/>
                <w:sz w:val="26"/>
                <w:szCs w:val="26"/>
                <w:lang w:val="nl-NL"/>
              </w:rPr>
            </w:pPr>
            <w:r w:rsidRPr="001116F1">
              <w:rPr>
                <w:rFonts w:asciiTheme="majorHAnsi" w:hAnsiTheme="majorHAnsi" w:cstheme="majorHAnsi"/>
                <w:color w:val="1F497D" w:themeColor="text2"/>
                <w:sz w:val="26"/>
                <w:szCs w:val="26"/>
                <w:lang w:val="nl-NL"/>
              </w:rPr>
              <w:t>private void hoofdSpelLoop() {</w:t>
            </w:r>
            <w:r w:rsidRPr="001116F1">
              <w:rPr>
                <w:rFonts w:asciiTheme="majorHAnsi" w:hAnsiTheme="majorHAnsi" w:cstheme="majorHAnsi"/>
                <w:color w:val="1F497D" w:themeColor="text2"/>
                <w:sz w:val="26"/>
                <w:szCs w:val="26"/>
                <w:lang w:val="nl-NL"/>
              </w:rPr>
              <w:br/>
              <w:t xml:space="preserve">    spelActief = true;</w:t>
            </w:r>
            <w:r w:rsidRPr="001116F1">
              <w:rPr>
                <w:rFonts w:asciiTheme="majorHAnsi" w:hAnsiTheme="majorHAnsi" w:cstheme="majorHAnsi"/>
                <w:color w:val="1F497D" w:themeColor="text2"/>
                <w:sz w:val="26"/>
                <w:szCs w:val="26"/>
                <w:lang w:val="nl-NL"/>
              </w:rPr>
              <w:br/>
              <w:t xml:space="preserve">    while (spelActief) {</w:t>
            </w:r>
            <w:r w:rsidRPr="001116F1">
              <w:rPr>
                <w:rFonts w:asciiTheme="majorHAnsi" w:hAnsiTheme="majorHAnsi" w:cstheme="majorHAnsi"/>
                <w:color w:val="1F497D" w:themeColor="text2"/>
                <w:sz w:val="26"/>
                <w:szCs w:val="26"/>
                <w:lang w:val="nl-NL"/>
              </w:rPr>
              <w:br/>
              <w:t xml:space="preserve">        if (speler.getHp() &lt;= 0) {</w:t>
            </w:r>
            <w:r w:rsidRPr="001116F1">
              <w:rPr>
                <w:rFonts w:asciiTheme="majorHAnsi" w:hAnsiTheme="majorHAnsi" w:cstheme="majorHAnsi"/>
                <w:color w:val="1F497D" w:themeColor="text2"/>
                <w:sz w:val="26"/>
                <w:szCs w:val="26"/>
                <w:lang w:val="nl-NL"/>
              </w:rPr>
              <w:br/>
              <w:t xml:space="preserve">            handleGameOver();</w:t>
            </w:r>
            <w:r w:rsidRPr="001116F1">
              <w:rPr>
                <w:rFonts w:asciiTheme="majorHAnsi" w:hAnsiTheme="majorHAnsi" w:cstheme="majorHAnsi"/>
                <w:color w:val="1F497D" w:themeColor="text2"/>
                <w:sz w:val="26"/>
                <w:szCs w:val="26"/>
                <w:lang w:val="nl-NL"/>
              </w:rPr>
              <w:br/>
              <w:t xml:space="preserve">            continue;</w:t>
            </w:r>
            <w:r w:rsidRPr="001116F1">
              <w:rPr>
                <w:rFonts w:asciiTheme="majorHAnsi" w:hAnsiTheme="majorHAnsi" w:cstheme="majorHAnsi"/>
                <w:color w:val="1F497D" w:themeColor="text2"/>
                <w:sz w:val="26"/>
                <w:szCs w:val="26"/>
                <w:lang w:val="nl-NL"/>
              </w:rPr>
              <w:br/>
              <w:t xml:space="preserve">        }</w:t>
            </w:r>
            <w:r w:rsidRPr="001116F1">
              <w:rPr>
                <w:rFonts w:asciiTheme="majorHAnsi" w:hAnsiTheme="majorHAnsi" w:cstheme="majorHAnsi"/>
                <w:color w:val="1F497D" w:themeColor="text2"/>
                <w:sz w:val="26"/>
                <w:szCs w:val="26"/>
                <w:lang w:val="nl-NL"/>
              </w:rPr>
              <w:br/>
            </w:r>
            <w:r w:rsidRPr="001116F1">
              <w:rPr>
                <w:rFonts w:asciiTheme="majorHAnsi" w:hAnsiTheme="majorHAnsi" w:cstheme="majorHAnsi"/>
                <w:color w:val="1F497D" w:themeColor="text2"/>
                <w:sz w:val="26"/>
                <w:szCs w:val="26"/>
                <w:lang w:val="nl-NL"/>
              </w:rPr>
              <w:br/>
              <w:t xml:space="preserve">        roomChanger.toonHuidigeKamer();</w:t>
            </w:r>
            <w:r w:rsidRPr="001116F1">
              <w:rPr>
                <w:rFonts w:asciiTheme="majorHAnsi" w:hAnsiTheme="majorHAnsi" w:cstheme="majorHAnsi"/>
                <w:color w:val="1F497D" w:themeColor="text2"/>
                <w:sz w:val="26"/>
                <w:szCs w:val="26"/>
                <w:lang w:val="nl-NL"/>
              </w:rPr>
              <w:br/>
            </w:r>
            <w:r w:rsidRPr="001116F1">
              <w:rPr>
                <w:rFonts w:asciiTheme="majorHAnsi" w:hAnsiTheme="majorHAnsi" w:cstheme="majorHAnsi"/>
                <w:color w:val="1F497D" w:themeColor="text2"/>
                <w:sz w:val="26"/>
                <w:szCs w:val="26"/>
                <w:lang w:val="nl-NL"/>
              </w:rPr>
              <w:br/>
              <w:t xml:space="preserve">        System.</w:t>
            </w:r>
            <w:r w:rsidRPr="001116F1">
              <w:rPr>
                <w:rFonts w:asciiTheme="majorHAnsi" w:hAnsiTheme="majorHAnsi" w:cstheme="majorHAnsi"/>
                <w:i/>
                <w:iCs/>
                <w:color w:val="1F497D" w:themeColor="text2"/>
                <w:sz w:val="26"/>
                <w:szCs w:val="26"/>
                <w:lang w:val="nl-NL"/>
              </w:rPr>
              <w:t>out</w:t>
            </w:r>
            <w:r w:rsidRPr="001116F1">
              <w:rPr>
                <w:rFonts w:asciiTheme="majorHAnsi" w:hAnsiTheme="majorHAnsi" w:cstheme="majorHAnsi"/>
                <w:color w:val="1F497D" w:themeColor="text2"/>
                <w:sz w:val="26"/>
                <w:szCs w:val="26"/>
                <w:lang w:val="nl-NL"/>
              </w:rPr>
              <w:t>.print("\n&gt; ");</w:t>
            </w:r>
            <w:r w:rsidRPr="001116F1">
              <w:rPr>
                <w:rFonts w:asciiTheme="majorHAnsi" w:hAnsiTheme="majorHAnsi" w:cstheme="majorHAnsi"/>
                <w:color w:val="1F497D" w:themeColor="text2"/>
                <w:sz w:val="26"/>
                <w:szCs w:val="26"/>
                <w:lang w:val="nl-NL"/>
              </w:rPr>
              <w:br/>
              <w:t xml:space="preserve">        String input = scanner.nextLine().toLowerCase().trim();</w:t>
            </w:r>
            <w:r w:rsidRPr="001116F1">
              <w:rPr>
                <w:rFonts w:asciiTheme="majorHAnsi" w:hAnsiTheme="majorHAnsi" w:cstheme="majorHAnsi"/>
                <w:color w:val="1F497D" w:themeColor="text2"/>
                <w:sz w:val="26"/>
                <w:szCs w:val="26"/>
                <w:lang w:val="nl-NL"/>
              </w:rPr>
              <w:br/>
            </w:r>
            <w:r w:rsidRPr="001116F1">
              <w:rPr>
                <w:rFonts w:asciiTheme="majorHAnsi" w:hAnsiTheme="majorHAnsi" w:cstheme="majorHAnsi"/>
                <w:color w:val="1F497D" w:themeColor="text2"/>
                <w:sz w:val="26"/>
                <w:szCs w:val="26"/>
                <w:lang w:val="nl-NL"/>
              </w:rPr>
              <w:br/>
              <w:t xml:space="preserve">        CommandHandler commandHandler = new CommandHandler(speler, getHuidigeKamer(), scanner, () -&gt; spelActief = false);</w:t>
            </w:r>
            <w:r w:rsidRPr="001116F1">
              <w:rPr>
                <w:rFonts w:asciiTheme="majorHAnsi" w:hAnsiTheme="majorHAnsi" w:cstheme="majorHAnsi"/>
                <w:color w:val="1F497D" w:themeColor="text2"/>
                <w:sz w:val="26"/>
                <w:szCs w:val="26"/>
                <w:lang w:val="nl-NL"/>
              </w:rPr>
              <w:br/>
            </w:r>
            <w:r w:rsidRPr="001116F1">
              <w:rPr>
                <w:rFonts w:asciiTheme="majorHAnsi" w:hAnsiTheme="majorHAnsi" w:cstheme="majorHAnsi"/>
                <w:color w:val="1F497D" w:themeColor="text2"/>
                <w:sz w:val="26"/>
                <w:szCs w:val="26"/>
                <w:lang w:val="nl-NL"/>
              </w:rPr>
              <w:br/>
            </w:r>
            <w:r w:rsidRPr="001116F1">
              <w:rPr>
                <w:rFonts w:asciiTheme="majorHAnsi" w:hAnsiTheme="majorHAnsi" w:cstheme="majorHAnsi"/>
                <w:color w:val="1F497D" w:themeColor="text2"/>
                <w:sz w:val="26"/>
                <w:szCs w:val="26"/>
                <w:lang w:val="nl-NL"/>
              </w:rPr>
              <w:br/>
            </w:r>
            <w:r w:rsidRPr="001116F1">
              <w:rPr>
                <w:rFonts w:asciiTheme="majorHAnsi" w:hAnsiTheme="majorHAnsi" w:cstheme="majorHAnsi"/>
                <w:color w:val="1F497D" w:themeColor="text2"/>
                <w:sz w:val="26"/>
                <w:szCs w:val="26"/>
                <w:lang w:val="nl-NL"/>
              </w:rPr>
              <w:br/>
              <w:t xml:space="preserve">        if (!commandHandler.verwerkInput(input)) {</w:t>
            </w:r>
            <w:r w:rsidRPr="001116F1">
              <w:rPr>
                <w:rFonts w:asciiTheme="majorHAnsi" w:hAnsiTheme="majorHAnsi" w:cstheme="majorHAnsi"/>
                <w:color w:val="1F497D" w:themeColor="text2"/>
                <w:sz w:val="26"/>
                <w:szCs w:val="26"/>
                <w:lang w:val="nl-NL"/>
              </w:rPr>
              <w:br/>
              <w:t xml:space="preserve">            if (input.startsWith("ga naar kamer ")) {</w:t>
            </w:r>
            <w:r w:rsidRPr="001116F1">
              <w:rPr>
                <w:rFonts w:asciiTheme="majorHAnsi" w:hAnsiTheme="majorHAnsi" w:cstheme="majorHAnsi"/>
                <w:color w:val="1F497D" w:themeColor="text2"/>
                <w:sz w:val="26"/>
                <w:szCs w:val="26"/>
                <w:lang w:val="nl-NL"/>
              </w:rPr>
              <w:br/>
            </w:r>
            <w:r w:rsidRPr="001116F1">
              <w:rPr>
                <w:rFonts w:asciiTheme="majorHAnsi" w:hAnsiTheme="majorHAnsi" w:cstheme="majorHAnsi"/>
                <w:color w:val="1F497D" w:themeColor="text2"/>
                <w:sz w:val="26"/>
                <w:szCs w:val="26"/>
                <w:lang w:val="nl-NL"/>
              </w:rPr>
              <w:lastRenderedPageBreak/>
              <w:t xml:space="preserve">                roomChanger.verwerkKamerVerandering(input);</w:t>
            </w:r>
            <w:r w:rsidRPr="001116F1">
              <w:rPr>
                <w:rFonts w:asciiTheme="majorHAnsi" w:hAnsiTheme="majorHAnsi" w:cstheme="majorHAnsi"/>
                <w:color w:val="1F497D" w:themeColor="text2"/>
                <w:sz w:val="26"/>
                <w:szCs w:val="26"/>
                <w:lang w:val="nl-NL"/>
              </w:rPr>
              <w:br/>
              <w:t xml:space="preserve">            } else {</w:t>
            </w:r>
            <w:r w:rsidRPr="001116F1">
              <w:rPr>
                <w:rFonts w:asciiTheme="majorHAnsi" w:hAnsiTheme="majorHAnsi" w:cstheme="majorHAnsi"/>
                <w:color w:val="1F497D" w:themeColor="text2"/>
                <w:sz w:val="26"/>
                <w:szCs w:val="26"/>
                <w:lang w:val="nl-NL"/>
              </w:rPr>
              <w:br/>
              <w:t xml:space="preserve">                System.</w:t>
            </w:r>
            <w:r w:rsidRPr="001116F1">
              <w:rPr>
                <w:rFonts w:asciiTheme="majorHAnsi" w:hAnsiTheme="majorHAnsi" w:cstheme="majorHAnsi"/>
                <w:i/>
                <w:iCs/>
                <w:color w:val="1F497D" w:themeColor="text2"/>
                <w:sz w:val="26"/>
                <w:szCs w:val="26"/>
                <w:lang w:val="nl-NL"/>
              </w:rPr>
              <w:t>out</w:t>
            </w:r>
            <w:r w:rsidRPr="001116F1">
              <w:rPr>
                <w:rFonts w:asciiTheme="majorHAnsi" w:hAnsiTheme="majorHAnsi" w:cstheme="majorHAnsi"/>
                <w:color w:val="1F497D" w:themeColor="text2"/>
                <w:sz w:val="26"/>
                <w:szCs w:val="26"/>
                <w:lang w:val="nl-NL"/>
              </w:rPr>
              <w:t>.println("Onbekend commando. Beschikbare commando's:");</w:t>
            </w:r>
            <w:r w:rsidRPr="001116F1">
              <w:rPr>
                <w:rFonts w:asciiTheme="majorHAnsi" w:hAnsiTheme="majorHAnsi" w:cstheme="majorHAnsi"/>
                <w:color w:val="1F497D" w:themeColor="text2"/>
                <w:sz w:val="26"/>
                <w:szCs w:val="26"/>
                <w:lang w:val="nl-NL"/>
              </w:rPr>
              <w:br/>
              <w:t xml:space="preserve">                System.</w:t>
            </w:r>
            <w:r w:rsidRPr="001116F1">
              <w:rPr>
                <w:rFonts w:asciiTheme="majorHAnsi" w:hAnsiTheme="majorHAnsi" w:cstheme="majorHAnsi"/>
                <w:i/>
                <w:iCs/>
                <w:color w:val="1F497D" w:themeColor="text2"/>
                <w:sz w:val="26"/>
                <w:szCs w:val="26"/>
                <w:lang w:val="nl-NL"/>
              </w:rPr>
              <w:t>out</w:t>
            </w:r>
            <w:r w:rsidRPr="001116F1">
              <w:rPr>
                <w:rFonts w:asciiTheme="majorHAnsi" w:hAnsiTheme="majorHAnsi" w:cstheme="majorHAnsi"/>
                <w:color w:val="1F497D" w:themeColor="text2"/>
                <w:sz w:val="26"/>
                <w:szCs w:val="26"/>
                <w:lang w:val="nl-NL"/>
              </w:rPr>
              <w:t>.println("- 'beantwoord' : Probeer de vraag te beantwoorden");</w:t>
            </w:r>
            <w:r w:rsidRPr="001116F1">
              <w:rPr>
                <w:rFonts w:asciiTheme="majorHAnsi" w:hAnsiTheme="majorHAnsi" w:cstheme="majorHAnsi"/>
                <w:color w:val="1F497D" w:themeColor="text2"/>
                <w:sz w:val="26"/>
                <w:szCs w:val="26"/>
                <w:lang w:val="nl-NL"/>
              </w:rPr>
              <w:br/>
              <w:t xml:space="preserve">                System.</w:t>
            </w:r>
            <w:r w:rsidRPr="001116F1">
              <w:rPr>
                <w:rFonts w:asciiTheme="majorHAnsi" w:hAnsiTheme="majorHAnsi" w:cstheme="majorHAnsi"/>
                <w:i/>
                <w:iCs/>
                <w:color w:val="1F497D" w:themeColor="text2"/>
                <w:sz w:val="26"/>
                <w:szCs w:val="26"/>
                <w:lang w:val="nl-NL"/>
              </w:rPr>
              <w:t>out</w:t>
            </w:r>
            <w:r w:rsidRPr="001116F1">
              <w:rPr>
                <w:rFonts w:asciiTheme="majorHAnsi" w:hAnsiTheme="majorHAnsi" w:cstheme="majorHAnsi"/>
                <w:color w:val="1F497D" w:themeColor="text2"/>
                <w:sz w:val="26"/>
                <w:szCs w:val="26"/>
                <w:lang w:val="nl-NL"/>
              </w:rPr>
              <w:t>.println("- 'ga naar kamer X' : Ga naar kamer X (als unlocked)");</w:t>
            </w:r>
            <w:r w:rsidRPr="001116F1">
              <w:rPr>
                <w:rFonts w:asciiTheme="majorHAnsi" w:hAnsiTheme="majorHAnsi" w:cstheme="majorHAnsi"/>
                <w:color w:val="1F497D" w:themeColor="text2"/>
                <w:sz w:val="26"/>
                <w:szCs w:val="26"/>
                <w:lang w:val="nl-NL"/>
              </w:rPr>
              <w:br/>
              <w:t xml:space="preserve">                System.</w:t>
            </w:r>
            <w:r w:rsidRPr="001116F1">
              <w:rPr>
                <w:rFonts w:asciiTheme="majorHAnsi" w:hAnsiTheme="majorHAnsi" w:cstheme="majorHAnsi"/>
                <w:i/>
                <w:iCs/>
                <w:color w:val="1F497D" w:themeColor="text2"/>
                <w:sz w:val="26"/>
                <w:szCs w:val="26"/>
                <w:lang w:val="nl-NL"/>
              </w:rPr>
              <w:t>out</w:t>
            </w:r>
            <w:r w:rsidRPr="001116F1">
              <w:rPr>
                <w:rFonts w:asciiTheme="majorHAnsi" w:hAnsiTheme="majorHAnsi" w:cstheme="majorHAnsi"/>
                <w:color w:val="1F497D" w:themeColor="text2"/>
                <w:sz w:val="26"/>
                <w:szCs w:val="26"/>
                <w:lang w:val="nl-NL"/>
              </w:rPr>
              <w:t>.println("- 'status' : Toon je huidige status");</w:t>
            </w:r>
            <w:r w:rsidRPr="001116F1">
              <w:rPr>
                <w:rFonts w:asciiTheme="majorHAnsi" w:hAnsiTheme="majorHAnsi" w:cstheme="majorHAnsi"/>
                <w:color w:val="1F497D" w:themeColor="text2"/>
                <w:sz w:val="26"/>
                <w:szCs w:val="26"/>
                <w:lang w:val="nl-NL"/>
              </w:rPr>
              <w:br/>
              <w:t xml:space="preserve">                System.</w:t>
            </w:r>
            <w:r w:rsidRPr="001116F1">
              <w:rPr>
                <w:rFonts w:asciiTheme="majorHAnsi" w:hAnsiTheme="majorHAnsi" w:cstheme="majorHAnsi"/>
                <w:i/>
                <w:iCs/>
                <w:color w:val="1F497D" w:themeColor="text2"/>
                <w:sz w:val="26"/>
                <w:szCs w:val="26"/>
                <w:lang w:val="nl-NL"/>
              </w:rPr>
              <w:t>out</w:t>
            </w:r>
            <w:r w:rsidRPr="001116F1">
              <w:rPr>
                <w:rFonts w:asciiTheme="majorHAnsi" w:hAnsiTheme="majorHAnsi" w:cstheme="majorHAnsi"/>
                <w:color w:val="1F497D" w:themeColor="text2"/>
                <w:sz w:val="26"/>
                <w:szCs w:val="26"/>
                <w:lang w:val="nl-NL"/>
              </w:rPr>
              <w:t>.println("- 'stop' : Sla op en stop het spel");</w:t>
            </w:r>
            <w:r w:rsidRPr="001116F1">
              <w:rPr>
                <w:rFonts w:asciiTheme="majorHAnsi" w:hAnsiTheme="majorHAnsi" w:cstheme="majorHAnsi"/>
                <w:color w:val="1F497D" w:themeColor="text2"/>
                <w:sz w:val="26"/>
                <w:szCs w:val="26"/>
                <w:lang w:val="nl-NL"/>
              </w:rPr>
              <w:br/>
              <w:t xml:space="preserve">            }</w:t>
            </w:r>
            <w:r w:rsidRPr="001116F1">
              <w:rPr>
                <w:rFonts w:asciiTheme="majorHAnsi" w:hAnsiTheme="majorHAnsi" w:cstheme="majorHAnsi"/>
                <w:color w:val="1F497D" w:themeColor="text2"/>
                <w:sz w:val="26"/>
                <w:szCs w:val="26"/>
                <w:lang w:val="nl-NL"/>
              </w:rPr>
              <w:br/>
              <w:t xml:space="preserve">        }</w:t>
            </w:r>
            <w:r w:rsidRPr="001116F1">
              <w:rPr>
                <w:rFonts w:asciiTheme="majorHAnsi" w:hAnsiTheme="majorHAnsi" w:cstheme="majorHAnsi"/>
                <w:color w:val="1F497D" w:themeColor="text2"/>
                <w:sz w:val="26"/>
                <w:szCs w:val="26"/>
                <w:lang w:val="nl-NL"/>
              </w:rPr>
              <w:br/>
            </w:r>
            <w:r w:rsidRPr="001116F1">
              <w:rPr>
                <w:rFonts w:asciiTheme="majorHAnsi" w:hAnsiTheme="majorHAnsi" w:cstheme="majorHAnsi"/>
                <w:color w:val="1F497D" w:themeColor="text2"/>
                <w:sz w:val="26"/>
                <w:szCs w:val="26"/>
                <w:lang w:val="nl-NL"/>
              </w:rPr>
              <w:br/>
            </w:r>
            <w:r w:rsidRPr="001116F1">
              <w:rPr>
                <w:rFonts w:asciiTheme="majorHAnsi" w:hAnsiTheme="majorHAnsi" w:cstheme="majorHAnsi"/>
                <w:color w:val="1F497D" w:themeColor="text2"/>
                <w:sz w:val="26"/>
                <w:szCs w:val="26"/>
                <w:lang w:val="nl-NL"/>
              </w:rPr>
              <w:br/>
              <w:t xml:space="preserve">    }</w:t>
            </w:r>
            <w:r w:rsidRPr="001116F1">
              <w:rPr>
                <w:rFonts w:asciiTheme="majorHAnsi" w:hAnsiTheme="majorHAnsi" w:cstheme="majorHAnsi"/>
                <w:color w:val="1F497D" w:themeColor="text2"/>
                <w:sz w:val="26"/>
                <w:szCs w:val="26"/>
                <w:lang w:val="nl-NL"/>
              </w:rPr>
              <w:br/>
              <w:t xml:space="preserve">    scanner.close();</w:t>
            </w:r>
            <w:r w:rsidRPr="001116F1">
              <w:rPr>
                <w:rFonts w:asciiTheme="majorHAnsi" w:hAnsiTheme="majorHAnsi" w:cstheme="majorHAnsi"/>
                <w:color w:val="1F497D" w:themeColor="text2"/>
                <w:sz w:val="26"/>
                <w:szCs w:val="26"/>
                <w:lang w:val="nl-NL"/>
              </w:rPr>
              <w:br/>
              <w:t>}</w:t>
            </w:r>
          </w:p>
          <w:p w14:paraId="27AD05F6" w14:textId="77777777" w:rsidR="0010210D" w:rsidRPr="00F21315" w:rsidRDefault="0010210D" w:rsidP="003236B6">
            <w:pPr>
              <w:rPr>
                <w:rFonts w:asciiTheme="majorHAnsi" w:hAnsiTheme="majorHAnsi" w:cstheme="majorHAnsi"/>
                <w:color w:val="1F497D" w:themeColor="text2"/>
                <w:sz w:val="26"/>
                <w:szCs w:val="26"/>
                <w:lang w:val="nl-NL"/>
              </w:rPr>
            </w:pPr>
          </w:p>
          <w:p w14:paraId="33CA65BE" w14:textId="77777777" w:rsidR="0010210D" w:rsidRPr="00F21315" w:rsidRDefault="0010210D" w:rsidP="003236B6">
            <w:pPr>
              <w:rPr>
                <w:rFonts w:asciiTheme="majorHAnsi" w:hAnsiTheme="majorHAnsi" w:cstheme="majorHAnsi"/>
                <w:color w:val="1F497D" w:themeColor="text2"/>
                <w:sz w:val="26"/>
                <w:szCs w:val="26"/>
                <w:lang w:val="nl-NL"/>
              </w:rPr>
            </w:pPr>
          </w:p>
          <w:p w14:paraId="76ADE66A" w14:textId="77777777" w:rsidR="0010210D" w:rsidRPr="00F21315" w:rsidRDefault="0010210D" w:rsidP="003236B6">
            <w:pPr>
              <w:rPr>
                <w:rFonts w:asciiTheme="majorHAnsi" w:hAnsiTheme="majorHAnsi" w:cstheme="majorHAnsi"/>
                <w:color w:val="1F497D" w:themeColor="text2"/>
                <w:sz w:val="26"/>
                <w:szCs w:val="26"/>
                <w:lang w:val="nl-NL"/>
              </w:rPr>
            </w:pPr>
          </w:p>
        </w:tc>
      </w:tr>
      <w:tr w:rsidR="0010210D" w:rsidRPr="006D5E35" w14:paraId="12DB35F9" w14:textId="77777777" w:rsidTr="003236B6">
        <w:tc>
          <w:tcPr>
            <w:tcW w:w="964" w:type="dxa"/>
            <w:vMerge w:val="restart"/>
          </w:tcPr>
          <w:p w14:paraId="578BD3A5" w14:textId="77777777" w:rsidR="0010210D" w:rsidRPr="00264BB8" w:rsidRDefault="0010210D" w:rsidP="003236B6">
            <w:pPr>
              <w:rPr>
                <w:rFonts w:asciiTheme="majorHAnsi" w:hAnsiTheme="majorHAnsi" w:cstheme="majorHAnsi"/>
                <w:b/>
                <w:bCs/>
                <w:color w:val="0070C0"/>
                <w:sz w:val="26"/>
                <w:szCs w:val="26"/>
                <w:lang w:val="nl-NL"/>
              </w:rPr>
            </w:pPr>
            <w:r w:rsidRPr="00264BB8">
              <w:rPr>
                <w:rFonts w:asciiTheme="majorHAnsi" w:hAnsiTheme="majorHAnsi" w:cstheme="majorHAnsi"/>
                <w:b/>
                <w:bCs/>
                <w:color w:val="0070C0"/>
                <w:sz w:val="26"/>
                <w:szCs w:val="26"/>
                <w:lang w:val="nl-NL"/>
              </w:rPr>
              <w:lastRenderedPageBreak/>
              <w:t xml:space="preserve"> </w:t>
            </w:r>
          </w:p>
          <w:p w14:paraId="2A433D68" w14:textId="77777777" w:rsidR="0010210D" w:rsidRPr="00264BB8" w:rsidRDefault="0010210D" w:rsidP="003236B6">
            <w:pPr>
              <w:rPr>
                <w:rFonts w:asciiTheme="majorHAnsi" w:hAnsiTheme="majorHAnsi" w:cstheme="majorHAnsi"/>
                <w:b/>
                <w:bCs/>
                <w:color w:val="0070C0"/>
                <w:sz w:val="26"/>
                <w:szCs w:val="26"/>
                <w:lang w:val="nl-NL"/>
              </w:rPr>
            </w:pPr>
          </w:p>
          <w:p w14:paraId="5FA8798C" w14:textId="77777777" w:rsidR="00FA6590" w:rsidRDefault="00FA6590" w:rsidP="00FA6590">
            <w:pPr>
              <w:rPr>
                <w:rFonts w:asciiTheme="majorHAnsi" w:hAnsiTheme="majorHAnsi" w:cstheme="majorHAnsi"/>
                <w:b/>
                <w:bCs/>
                <w:color w:val="0070C0"/>
                <w:sz w:val="26"/>
                <w:szCs w:val="26"/>
                <w:lang w:val="nl-NL"/>
              </w:rPr>
            </w:pPr>
            <w:r>
              <w:rPr>
                <w:rFonts w:asciiTheme="majorHAnsi" w:hAnsiTheme="majorHAnsi" w:cstheme="majorHAnsi"/>
                <w:b/>
                <w:bCs/>
                <w:color w:val="0070C0"/>
                <w:sz w:val="26"/>
                <w:szCs w:val="26"/>
                <w:lang w:val="nl-NL"/>
              </w:rPr>
              <w:t>Shotgun</w:t>
            </w:r>
          </w:p>
          <w:p w14:paraId="5D4BE56C" w14:textId="77777777" w:rsidR="00FA6590" w:rsidRDefault="00FA6590" w:rsidP="00FA6590">
            <w:pPr>
              <w:rPr>
                <w:rFonts w:asciiTheme="majorHAnsi" w:hAnsiTheme="majorHAnsi" w:cstheme="majorHAnsi"/>
                <w:b/>
                <w:bCs/>
                <w:color w:val="0070C0"/>
                <w:sz w:val="26"/>
                <w:szCs w:val="26"/>
                <w:lang w:val="nl-NL"/>
              </w:rPr>
            </w:pPr>
            <w:r>
              <w:rPr>
                <w:rFonts w:asciiTheme="majorHAnsi" w:hAnsiTheme="majorHAnsi" w:cstheme="majorHAnsi"/>
                <w:b/>
                <w:bCs/>
                <w:color w:val="0070C0"/>
                <w:sz w:val="26"/>
                <w:szCs w:val="26"/>
                <w:lang w:val="nl-NL"/>
              </w:rPr>
              <w:t>Surgery</w:t>
            </w:r>
          </w:p>
          <w:p w14:paraId="43AD39D9" w14:textId="77777777" w:rsidR="00FA6590" w:rsidRPr="00264BB8" w:rsidRDefault="00FA6590" w:rsidP="00FA6590">
            <w:pPr>
              <w:rPr>
                <w:rFonts w:asciiTheme="majorHAnsi" w:hAnsiTheme="majorHAnsi" w:cstheme="majorHAnsi"/>
                <w:b/>
                <w:bCs/>
                <w:color w:val="0070C0"/>
                <w:sz w:val="26"/>
                <w:szCs w:val="26"/>
                <w:lang w:val="nl-NL"/>
              </w:rPr>
            </w:pPr>
            <w:r>
              <w:rPr>
                <w:rFonts w:asciiTheme="majorHAnsi" w:hAnsiTheme="majorHAnsi" w:cstheme="majorHAnsi"/>
                <w:b/>
                <w:bCs/>
                <w:color w:val="0070C0"/>
                <w:sz w:val="26"/>
                <w:szCs w:val="26"/>
                <w:lang w:val="nl-NL"/>
              </w:rPr>
              <w:t xml:space="preserve">Code </w:t>
            </w:r>
            <w:r w:rsidRPr="00264BB8">
              <w:rPr>
                <w:rFonts w:asciiTheme="majorHAnsi" w:hAnsiTheme="majorHAnsi" w:cstheme="majorHAnsi"/>
                <w:b/>
                <w:bCs/>
                <w:color w:val="0070C0"/>
                <w:sz w:val="26"/>
                <w:szCs w:val="26"/>
                <w:lang w:val="nl-NL"/>
              </w:rPr>
              <w:t>Smell</w:t>
            </w:r>
          </w:p>
          <w:p w14:paraId="7DDBD613" w14:textId="29560CA6" w:rsidR="0010210D" w:rsidRPr="00264BB8" w:rsidRDefault="0010210D" w:rsidP="003236B6">
            <w:pPr>
              <w:jc w:val="center"/>
              <w:rPr>
                <w:rFonts w:asciiTheme="majorHAnsi" w:hAnsiTheme="majorHAnsi" w:cstheme="majorHAnsi"/>
                <w:b/>
                <w:bCs/>
                <w:color w:val="0070C0"/>
                <w:sz w:val="26"/>
                <w:szCs w:val="26"/>
                <w:lang w:val="nl-NL"/>
              </w:rPr>
            </w:pPr>
            <w:r w:rsidRPr="00264BB8">
              <w:rPr>
                <w:rFonts w:asciiTheme="majorHAnsi" w:hAnsiTheme="majorHAnsi" w:cstheme="majorHAnsi"/>
                <w:b/>
                <w:bCs/>
                <w:color w:val="0070C0"/>
                <w:sz w:val="26"/>
                <w:szCs w:val="26"/>
                <w:lang w:val="nl-NL"/>
              </w:rPr>
              <w:t>3</w:t>
            </w:r>
          </w:p>
        </w:tc>
        <w:tc>
          <w:tcPr>
            <w:tcW w:w="10132" w:type="dxa"/>
          </w:tcPr>
          <w:p w14:paraId="75B0989A" w14:textId="5F3C8669" w:rsidR="0010210D" w:rsidRPr="00F21315" w:rsidRDefault="0010210D" w:rsidP="003236B6">
            <w:pPr>
              <w:rPr>
                <w:rFonts w:asciiTheme="majorHAnsi" w:hAnsiTheme="majorHAnsi" w:cstheme="majorHAnsi"/>
                <w:color w:val="1F497D" w:themeColor="text2"/>
                <w:sz w:val="26"/>
                <w:szCs w:val="26"/>
                <w:lang w:val="nl-NL"/>
              </w:rPr>
            </w:pPr>
            <w:r w:rsidRPr="00F21315">
              <w:rPr>
                <w:rFonts w:asciiTheme="majorHAnsi" w:hAnsiTheme="majorHAnsi" w:cstheme="majorHAnsi"/>
                <w:color w:val="1F497D" w:themeColor="text2"/>
                <w:sz w:val="26"/>
                <w:szCs w:val="26"/>
                <w:lang w:val="nl-NL"/>
              </w:rPr>
              <w:t xml:space="preserve">Plak hier de code van 2 methodes waar de </w:t>
            </w:r>
            <w:r w:rsidR="00FA6590">
              <w:rPr>
                <w:rFonts w:asciiTheme="majorHAnsi" w:hAnsiTheme="majorHAnsi" w:cstheme="majorHAnsi"/>
                <w:color w:val="1F497D" w:themeColor="text2"/>
                <w:sz w:val="26"/>
                <w:szCs w:val="26"/>
                <w:lang w:val="nl-NL"/>
              </w:rPr>
              <w:t>shotgun</w:t>
            </w:r>
            <w:r w:rsidR="00FE574F">
              <w:rPr>
                <w:rFonts w:asciiTheme="majorHAnsi" w:hAnsiTheme="majorHAnsi" w:cstheme="majorHAnsi"/>
                <w:color w:val="1F497D" w:themeColor="text2"/>
                <w:sz w:val="26"/>
                <w:szCs w:val="26"/>
                <w:lang w:val="nl-NL"/>
              </w:rPr>
              <w:t xml:space="preserve"> surgery</w:t>
            </w:r>
            <w:r w:rsidRPr="00F21315">
              <w:rPr>
                <w:rFonts w:asciiTheme="majorHAnsi" w:hAnsiTheme="majorHAnsi" w:cstheme="majorHAnsi"/>
                <w:color w:val="1F497D" w:themeColor="text2"/>
                <w:sz w:val="26"/>
                <w:szCs w:val="26"/>
                <w:lang w:val="nl-NL"/>
              </w:rPr>
              <w:t xml:space="preserve"> code smell 3 was geimplementeerd</w:t>
            </w:r>
          </w:p>
        </w:tc>
      </w:tr>
      <w:tr w:rsidR="0010210D" w:rsidRPr="006D5E35" w14:paraId="314F165D" w14:textId="77777777" w:rsidTr="003236B6">
        <w:trPr>
          <w:trHeight w:val="1214"/>
        </w:trPr>
        <w:tc>
          <w:tcPr>
            <w:tcW w:w="964" w:type="dxa"/>
            <w:vMerge/>
          </w:tcPr>
          <w:p w14:paraId="7EB245D4" w14:textId="77777777" w:rsidR="0010210D" w:rsidRPr="0010210D" w:rsidRDefault="0010210D" w:rsidP="003236B6">
            <w:pPr>
              <w:jc w:val="center"/>
              <w:rPr>
                <w:rFonts w:asciiTheme="majorHAnsi" w:hAnsiTheme="majorHAnsi" w:cstheme="majorHAnsi"/>
                <w:b/>
                <w:bCs/>
                <w:color w:val="0070C0"/>
                <w:sz w:val="36"/>
                <w:szCs w:val="36"/>
                <w:lang w:val="nl-NL"/>
              </w:rPr>
            </w:pPr>
          </w:p>
        </w:tc>
        <w:tc>
          <w:tcPr>
            <w:tcW w:w="10132" w:type="dxa"/>
          </w:tcPr>
          <w:p w14:paraId="182DD4F2" w14:textId="77777777" w:rsidR="0010210D" w:rsidRPr="00F21315" w:rsidRDefault="0010210D" w:rsidP="003236B6">
            <w:pPr>
              <w:rPr>
                <w:rFonts w:asciiTheme="majorHAnsi" w:hAnsiTheme="majorHAnsi" w:cstheme="majorHAnsi"/>
                <w:color w:val="1F497D" w:themeColor="text2"/>
                <w:sz w:val="26"/>
                <w:szCs w:val="26"/>
                <w:lang w:val="nl-NL"/>
              </w:rPr>
            </w:pPr>
          </w:p>
        </w:tc>
      </w:tr>
      <w:tr w:rsidR="0010210D" w:rsidRPr="006D5E35" w14:paraId="07DB0D8E" w14:textId="77777777" w:rsidTr="003236B6">
        <w:tc>
          <w:tcPr>
            <w:tcW w:w="964" w:type="dxa"/>
            <w:vMerge/>
          </w:tcPr>
          <w:p w14:paraId="4219CE71" w14:textId="77777777" w:rsidR="0010210D" w:rsidRPr="0010210D" w:rsidRDefault="0010210D" w:rsidP="003236B6">
            <w:pPr>
              <w:rPr>
                <w:rFonts w:asciiTheme="majorHAnsi" w:hAnsiTheme="majorHAnsi" w:cstheme="majorHAnsi"/>
                <w:b/>
                <w:bCs/>
                <w:color w:val="0070C0"/>
                <w:sz w:val="24"/>
                <w:szCs w:val="24"/>
                <w:lang w:val="nl-NL"/>
              </w:rPr>
            </w:pPr>
          </w:p>
        </w:tc>
        <w:tc>
          <w:tcPr>
            <w:tcW w:w="10132" w:type="dxa"/>
          </w:tcPr>
          <w:p w14:paraId="7311AB07" w14:textId="270853F7" w:rsidR="0010210D" w:rsidRPr="00F21315" w:rsidRDefault="0010210D" w:rsidP="003236B6">
            <w:pPr>
              <w:rPr>
                <w:rFonts w:asciiTheme="majorHAnsi" w:hAnsiTheme="majorHAnsi" w:cstheme="majorHAnsi"/>
                <w:color w:val="1F497D" w:themeColor="text2"/>
                <w:sz w:val="26"/>
                <w:szCs w:val="26"/>
                <w:lang w:val="nl-NL"/>
              </w:rPr>
            </w:pPr>
            <w:r w:rsidRPr="00F21315">
              <w:rPr>
                <w:rFonts w:asciiTheme="majorHAnsi" w:hAnsiTheme="majorHAnsi" w:cstheme="majorHAnsi"/>
                <w:color w:val="1F497D" w:themeColor="text2"/>
                <w:sz w:val="26"/>
                <w:szCs w:val="26"/>
                <w:lang w:val="nl-NL"/>
              </w:rPr>
              <w:t xml:space="preserve">Plak hier de code die de </w:t>
            </w:r>
            <w:r w:rsidR="00FA6590">
              <w:rPr>
                <w:rFonts w:asciiTheme="majorHAnsi" w:hAnsiTheme="majorHAnsi" w:cstheme="majorHAnsi"/>
                <w:color w:val="1F497D" w:themeColor="text2"/>
                <w:sz w:val="26"/>
                <w:szCs w:val="26"/>
                <w:lang w:val="nl-NL"/>
              </w:rPr>
              <w:t>shotgun</w:t>
            </w:r>
            <w:r w:rsidR="00FE574F">
              <w:rPr>
                <w:rFonts w:asciiTheme="majorHAnsi" w:hAnsiTheme="majorHAnsi" w:cstheme="majorHAnsi"/>
                <w:color w:val="1F497D" w:themeColor="text2"/>
                <w:sz w:val="26"/>
                <w:szCs w:val="26"/>
                <w:lang w:val="nl-NL"/>
              </w:rPr>
              <w:t xml:space="preserve"> surgery</w:t>
            </w:r>
            <w:r w:rsidRPr="00F21315">
              <w:rPr>
                <w:rFonts w:asciiTheme="majorHAnsi" w:hAnsiTheme="majorHAnsi" w:cstheme="majorHAnsi"/>
                <w:color w:val="1F497D" w:themeColor="text2"/>
                <w:sz w:val="26"/>
                <w:szCs w:val="26"/>
                <w:lang w:val="nl-NL"/>
              </w:rPr>
              <w:t xml:space="preserve"> code smell 3 oplost</w:t>
            </w:r>
          </w:p>
        </w:tc>
      </w:tr>
      <w:tr w:rsidR="0010210D" w:rsidRPr="006D5E35" w14:paraId="35C73951" w14:textId="77777777" w:rsidTr="003236B6">
        <w:tc>
          <w:tcPr>
            <w:tcW w:w="964" w:type="dxa"/>
            <w:vMerge/>
          </w:tcPr>
          <w:p w14:paraId="79A3A42C" w14:textId="77777777" w:rsidR="0010210D" w:rsidRPr="0010210D" w:rsidRDefault="0010210D" w:rsidP="003236B6">
            <w:pPr>
              <w:rPr>
                <w:rFonts w:asciiTheme="majorHAnsi" w:hAnsiTheme="majorHAnsi" w:cstheme="majorHAnsi"/>
                <w:b/>
                <w:bCs/>
                <w:color w:val="0070C0"/>
                <w:sz w:val="24"/>
                <w:szCs w:val="24"/>
                <w:lang w:val="nl-NL"/>
              </w:rPr>
            </w:pPr>
          </w:p>
        </w:tc>
        <w:tc>
          <w:tcPr>
            <w:tcW w:w="10132" w:type="dxa"/>
          </w:tcPr>
          <w:p w14:paraId="15DE36E8" w14:textId="77777777" w:rsidR="0010210D" w:rsidRPr="00F21315" w:rsidRDefault="0010210D" w:rsidP="003236B6">
            <w:pPr>
              <w:rPr>
                <w:rFonts w:asciiTheme="majorHAnsi" w:hAnsiTheme="majorHAnsi" w:cstheme="majorHAnsi"/>
                <w:color w:val="0070C0"/>
                <w:sz w:val="26"/>
                <w:szCs w:val="26"/>
                <w:lang w:val="nl-NL"/>
              </w:rPr>
            </w:pPr>
          </w:p>
          <w:p w14:paraId="08ED0CC5" w14:textId="77777777" w:rsidR="0010210D" w:rsidRPr="00F21315" w:rsidRDefault="0010210D" w:rsidP="003236B6">
            <w:pPr>
              <w:rPr>
                <w:rFonts w:asciiTheme="majorHAnsi" w:hAnsiTheme="majorHAnsi" w:cstheme="majorHAnsi"/>
                <w:color w:val="0070C0"/>
                <w:sz w:val="26"/>
                <w:szCs w:val="26"/>
                <w:lang w:val="nl-NL"/>
              </w:rPr>
            </w:pPr>
          </w:p>
          <w:p w14:paraId="090F94AC" w14:textId="77777777" w:rsidR="0010210D" w:rsidRPr="00F21315" w:rsidRDefault="0010210D" w:rsidP="003236B6">
            <w:pPr>
              <w:rPr>
                <w:rFonts w:asciiTheme="majorHAnsi" w:hAnsiTheme="majorHAnsi" w:cstheme="majorHAnsi"/>
                <w:color w:val="0070C0"/>
                <w:sz w:val="26"/>
                <w:szCs w:val="26"/>
                <w:lang w:val="nl-NL"/>
              </w:rPr>
            </w:pPr>
          </w:p>
        </w:tc>
      </w:tr>
    </w:tbl>
    <w:p w14:paraId="612A5DC0" w14:textId="77777777" w:rsidR="0010210D" w:rsidRDefault="0010210D" w:rsidP="0010210D">
      <w:pPr>
        <w:spacing w:after="0"/>
        <w:rPr>
          <w:rFonts w:asciiTheme="majorHAnsi" w:hAnsiTheme="majorHAnsi" w:cstheme="majorHAnsi"/>
          <w:lang w:val="nl-NL"/>
        </w:rPr>
      </w:pPr>
    </w:p>
    <w:p w14:paraId="5C193568" w14:textId="5B623223" w:rsidR="00100B0C" w:rsidRPr="00F21315" w:rsidRDefault="00264BB8" w:rsidP="0010210D">
      <w:pPr>
        <w:spacing w:after="0"/>
        <w:rPr>
          <w:rFonts w:asciiTheme="majorHAnsi" w:hAnsiTheme="majorHAnsi" w:cstheme="majorHAnsi"/>
          <w:b/>
          <w:bCs/>
          <w:color w:val="0070C0"/>
          <w:sz w:val="26"/>
          <w:szCs w:val="26"/>
          <w:lang w:val="nl-NL"/>
        </w:rPr>
      </w:pPr>
      <w:r w:rsidRPr="0010210D">
        <w:rPr>
          <w:rFonts w:asciiTheme="majorHAnsi" w:hAnsiTheme="majorHAnsi" w:cstheme="majorHAnsi"/>
          <w:lang w:val="nl-NL"/>
        </w:rPr>
        <w:br/>
      </w:r>
      <w:r w:rsidR="00957041" w:rsidRPr="00F21315">
        <w:rPr>
          <w:rFonts w:asciiTheme="majorHAnsi" w:hAnsiTheme="majorHAnsi" w:cstheme="majorHAnsi"/>
          <w:b/>
          <w:bCs/>
          <w:color w:val="0070C0"/>
          <w:sz w:val="26"/>
          <w:szCs w:val="26"/>
          <w:lang w:val="nl-NL"/>
        </w:rPr>
        <w:t>Bijdrage</w:t>
      </w:r>
      <w:r w:rsidRPr="00F21315">
        <w:rPr>
          <w:rFonts w:asciiTheme="majorHAnsi" w:hAnsiTheme="majorHAnsi" w:cstheme="majorHAnsi"/>
          <w:b/>
          <w:bCs/>
          <w:color w:val="0070C0"/>
          <w:sz w:val="26"/>
          <w:szCs w:val="26"/>
          <w:lang w:val="nl-NL"/>
        </w:rPr>
        <w:t xml:space="preserve"> per student</w:t>
      </w:r>
      <w:r w:rsidR="0010210D" w:rsidRPr="00F21315">
        <w:rPr>
          <w:rFonts w:asciiTheme="majorHAnsi" w:hAnsiTheme="majorHAnsi" w:cstheme="majorHAnsi"/>
          <w:b/>
          <w:bCs/>
          <w:color w:val="0070C0"/>
          <w:sz w:val="26"/>
          <w:szCs w:val="26"/>
          <w:lang w:val="nl-NL"/>
        </w:rPr>
        <w:t xml:space="preserve">. </w:t>
      </w:r>
      <w:r w:rsidRPr="00F21315">
        <w:rPr>
          <w:rFonts w:asciiTheme="majorHAnsi" w:hAnsiTheme="majorHAnsi" w:cstheme="majorHAnsi"/>
          <w:b/>
          <w:bCs/>
          <w:color w:val="0070C0"/>
          <w:sz w:val="26"/>
          <w:szCs w:val="26"/>
          <w:lang w:val="nl-NL"/>
        </w:rPr>
        <w:t>Geef aan per student wat zijn of haar bijdrage was</w:t>
      </w:r>
      <w:r w:rsidR="0010210D" w:rsidRPr="00F21315">
        <w:rPr>
          <w:rFonts w:asciiTheme="majorHAnsi" w:hAnsiTheme="majorHAnsi" w:cstheme="majorHAnsi"/>
          <w:b/>
          <w:bCs/>
          <w:color w:val="0070C0"/>
          <w:sz w:val="26"/>
          <w:szCs w:val="26"/>
          <w:lang w:val="nl-NL"/>
        </w:rPr>
        <w:t>.</w:t>
      </w:r>
    </w:p>
    <w:tbl>
      <w:tblPr>
        <w:tblStyle w:val="TableGrid"/>
        <w:tblW w:w="11052" w:type="dxa"/>
        <w:tblLook w:val="04A0" w:firstRow="1" w:lastRow="0" w:firstColumn="1" w:lastColumn="0" w:noHBand="0" w:noVBand="1"/>
      </w:tblPr>
      <w:tblGrid>
        <w:gridCol w:w="2072"/>
        <w:gridCol w:w="8980"/>
      </w:tblGrid>
      <w:tr w:rsidR="001138E3" w:rsidRPr="00264BB8" w14:paraId="05BFC385" w14:textId="77777777" w:rsidTr="005020BF">
        <w:tc>
          <w:tcPr>
            <w:tcW w:w="2072" w:type="dxa"/>
          </w:tcPr>
          <w:p w14:paraId="1E9BE3AC" w14:textId="211009E6" w:rsidR="00D85556" w:rsidRPr="00264BB8" w:rsidRDefault="00D85556" w:rsidP="006222DF">
            <w:pPr>
              <w:rPr>
                <w:rFonts w:asciiTheme="majorHAnsi" w:hAnsiTheme="majorHAnsi" w:cstheme="majorHAnsi"/>
                <w:color w:val="1F497D" w:themeColor="text2"/>
                <w:sz w:val="26"/>
                <w:szCs w:val="26"/>
                <w:lang w:val="nl-NL"/>
              </w:rPr>
            </w:pPr>
            <w:r w:rsidRPr="00264BB8">
              <w:rPr>
                <w:rFonts w:asciiTheme="majorHAnsi" w:hAnsiTheme="majorHAnsi" w:cstheme="majorHAnsi"/>
                <w:color w:val="1F497D" w:themeColor="text2"/>
                <w:sz w:val="26"/>
                <w:szCs w:val="26"/>
                <w:lang w:val="nl-NL"/>
              </w:rPr>
              <w:t>Naam student</w:t>
            </w:r>
          </w:p>
        </w:tc>
        <w:tc>
          <w:tcPr>
            <w:tcW w:w="8980" w:type="dxa"/>
          </w:tcPr>
          <w:p w14:paraId="2D3FDAF5" w14:textId="520FA3C6" w:rsidR="00D85556" w:rsidRPr="00264BB8" w:rsidRDefault="00D85556" w:rsidP="006222DF">
            <w:pPr>
              <w:rPr>
                <w:rFonts w:asciiTheme="majorHAnsi" w:hAnsiTheme="majorHAnsi" w:cstheme="majorHAnsi"/>
                <w:color w:val="1F497D" w:themeColor="text2"/>
                <w:sz w:val="26"/>
                <w:szCs w:val="26"/>
                <w:lang w:val="nl-NL"/>
              </w:rPr>
            </w:pPr>
            <w:r w:rsidRPr="00264BB8">
              <w:rPr>
                <w:rFonts w:asciiTheme="majorHAnsi" w:hAnsiTheme="majorHAnsi" w:cstheme="majorHAnsi"/>
                <w:color w:val="1F497D" w:themeColor="text2"/>
                <w:sz w:val="26"/>
                <w:szCs w:val="26"/>
                <w:lang w:val="nl-NL"/>
              </w:rPr>
              <w:t>Bijdrage</w:t>
            </w:r>
          </w:p>
        </w:tc>
      </w:tr>
      <w:tr w:rsidR="00D85556" w:rsidRPr="006D5E35" w14:paraId="3BEEDB5D" w14:textId="77777777" w:rsidTr="005020BF">
        <w:tc>
          <w:tcPr>
            <w:tcW w:w="2072" w:type="dxa"/>
          </w:tcPr>
          <w:p w14:paraId="28BC88FA" w14:textId="70473F7B" w:rsidR="00D85556" w:rsidRPr="0010210D" w:rsidRDefault="006D5E35" w:rsidP="006222DF">
            <w:pPr>
              <w:rPr>
                <w:rFonts w:asciiTheme="majorHAnsi" w:hAnsiTheme="majorHAnsi" w:cstheme="majorHAnsi"/>
                <w:lang w:val="nl-NL"/>
              </w:rPr>
            </w:pPr>
            <w:r>
              <w:rPr>
                <w:rFonts w:asciiTheme="majorHAnsi" w:hAnsiTheme="majorHAnsi" w:cstheme="majorHAnsi"/>
                <w:lang w:val="nl-NL"/>
              </w:rPr>
              <w:t>Dami Kastaneer</w:t>
            </w:r>
          </w:p>
        </w:tc>
        <w:tc>
          <w:tcPr>
            <w:tcW w:w="8980" w:type="dxa"/>
          </w:tcPr>
          <w:p w14:paraId="18DB9BA6" w14:textId="0663EF3A" w:rsidR="00D85556" w:rsidRPr="0010210D" w:rsidRDefault="005B5B96" w:rsidP="006222DF">
            <w:pPr>
              <w:rPr>
                <w:rFonts w:asciiTheme="majorHAnsi" w:hAnsiTheme="majorHAnsi" w:cstheme="majorHAnsi"/>
                <w:lang w:val="nl-NL"/>
              </w:rPr>
            </w:pPr>
            <w:r>
              <w:rPr>
                <w:rFonts w:asciiTheme="majorHAnsi" w:hAnsiTheme="majorHAnsi" w:cstheme="majorHAnsi"/>
                <w:lang w:val="nl-NL"/>
              </w:rPr>
              <w:t>Kamer Factory gemaakt en geimplementeerd</w:t>
            </w:r>
            <w:r w:rsidR="006D5E35">
              <w:rPr>
                <w:rFonts w:asciiTheme="majorHAnsi" w:hAnsiTheme="majorHAnsi" w:cstheme="majorHAnsi"/>
                <w:lang w:val="nl-NL"/>
              </w:rPr>
              <w:t>. Command interface gemaakt en geimplementeerd</w:t>
            </w:r>
          </w:p>
        </w:tc>
      </w:tr>
      <w:tr w:rsidR="00D85556" w:rsidRPr="006D5E35" w14:paraId="6D2E0244" w14:textId="77777777" w:rsidTr="005020BF">
        <w:tc>
          <w:tcPr>
            <w:tcW w:w="2072" w:type="dxa"/>
          </w:tcPr>
          <w:p w14:paraId="386ED0D5" w14:textId="5F0CB1B2" w:rsidR="00D85556" w:rsidRPr="0010210D" w:rsidRDefault="006D5E35" w:rsidP="006222DF">
            <w:pPr>
              <w:rPr>
                <w:rFonts w:asciiTheme="majorHAnsi" w:hAnsiTheme="majorHAnsi" w:cstheme="majorHAnsi"/>
                <w:lang w:val="nl-NL"/>
              </w:rPr>
            </w:pPr>
            <w:r>
              <w:rPr>
                <w:rFonts w:asciiTheme="majorHAnsi" w:hAnsiTheme="majorHAnsi" w:cstheme="majorHAnsi"/>
                <w:lang w:val="nl-NL"/>
              </w:rPr>
              <w:t>Anson Mok</w:t>
            </w:r>
          </w:p>
        </w:tc>
        <w:tc>
          <w:tcPr>
            <w:tcW w:w="8980" w:type="dxa"/>
          </w:tcPr>
          <w:p w14:paraId="0E4E4EB4" w14:textId="77E58AD7" w:rsidR="00D85556" w:rsidRPr="0010210D" w:rsidRDefault="006D5E35" w:rsidP="006222DF">
            <w:pPr>
              <w:rPr>
                <w:rFonts w:asciiTheme="majorHAnsi" w:hAnsiTheme="majorHAnsi" w:cstheme="majorHAnsi"/>
                <w:lang w:val="nl-NL"/>
              </w:rPr>
            </w:pPr>
            <w:r>
              <w:rPr>
                <w:rFonts w:asciiTheme="majorHAnsi" w:hAnsiTheme="majorHAnsi" w:cstheme="majorHAnsi"/>
                <w:lang w:val="nl-NL"/>
              </w:rPr>
              <w:t>Code getest</w:t>
            </w:r>
          </w:p>
        </w:tc>
      </w:tr>
      <w:tr w:rsidR="00D85556" w:rsidRPr="005B5B96" w14:paraId="1866A274" w14:textId="77777777" w:rsidTr="005020BF">
        <w:tc>
          <w:tcPr>
            <w:tcW w:w="2072" w:type="dxa"/>
          </w:tcPr>
          <w:p w14:paraId="55625121" w14:textId="1FB820B4" w:rsidR="00D85556" w:rsidRPr="0010210D" w:rsidRDefault="006D5E35" w:rsidP="006222DF">
            <w:pPr>
              <w:rPr>
                <w:rFonts w:asciiTheme="majorHAnsi" w:hAnsiTheme="majorHAnsi" w:cstheme="majorHAnsi"/>
                <w:lang w:val="nl-NL"/>
              </w:rPr>
            </w:pPr>
            <w:r>
              <w:rPr>
                <w:rFonts w:asciiTheme="majorHAnsi" w:hAnsiTheme="majorHAnsi" w:cstheme="majorHAnsi"/>
                <w:lang w:val="nl-NL"/>
              </w:rPr>
              <w:t>Nathaniel Rasmijn</w:t>
            </w:r>
          </w:p>
        </w:tc>
        <w:tc>
          <w:tcPr>
            <w:tcW w:w="8980" w:type="dxa"/>
          </w:tcPr>
          <w:p w14:paraId="2758E56F" w14:textId="1B26B446" w:rsidR="00D85556" w:rsidRPr="0010210D" w:rsidRDefault="005B5B96" w:rsidP="006222DF">
            <w:pPr>
              <w:rPr>
                <w:rFonts w:asciiTheme="majorHAnsi" w:hAnsiTheme="majorHAnsi" w:cstheme="majorHAnsi"/>
                <w:lang w:val="nl-NL"/>
              </w:rPr>
            </w:pPr>
            <w:r>
              <w:rPr>
                <w:rFonts w:asciiTheme="majorHAnsi" w:hAnsiTheme="majorHAnsi" w:cstheme="majorHAnsi"/>
                <w:lang w:val="nl-NL"/>
              </w:rPr>
              <w:t>Code getest</w:t>
            </w:r>
          </w:p>
        </w:tc>
      </w:tr>
      <w:tr w:rsidR="00D85556" w:rsidRPr="005B5B96" w14:paraId="523B4638" w14:textId="77777777" w:rsidTr="005020BF">
        <w:tc>
          <w:tcPr>
            <w:tcW w:w="2072" w:type="dxa"/>
          </w:tcPr>
          <w:p w14:paraId="3472E86D" w14:textId="77777777" w:rsidR="00D85556" w:rsidRPr="0010210D" w:rsidRDefault="00D85556" w:rsidP="006222DF">
            <w:pPr>
              <w:rPr>
                <w:rFonts w:asciiTheme="majorHAnsi" w:hAnsiTheme="majorHAnsi" w:cstheme="majorHAnsi"/>
                <w:lang w:val="nl-NL"/>
              </w:rPr>
            </w:pPr>
          </w:p>
        </w:tc>
        <w:tc>
          <w:tcPr>
            <w:tcW w:w="8980" w:type="dxa"/>
          </w:tcPr>
          <w:p w14:paraId="6174A06C" w14:textId="77777777" w:rsidR="00D85556" w:rsidRPr="0010210D" w:rsidRDefault="00D85556" w:rsidP="006222DF">
            <w:pPr>
              <w:rPr>
                <w:rFonts w:asciiTheme="majorHAnsi" w:hAnsiTheme="majorHAnsi" w:cstheme="majorHAnsi"/>
                <w:lang w:val="nl-NL"/>
              </w:rPr>
            </w:pPr>
          </w:p>
        </w:tc>
      </w:tr>
    </w:tbl>
    <w:p w14:paraId="0E459619" w14:textId="77777777" w:rsidR="00D85556" w:rsidRPr="0010210D" w:rsidRDefault="00D85556" w:rsidP="0010210D">
      <w:pPr>
        <w:rPr>
          <w:rFonts w:asciiTheme="majorHAnsi" w:hAnsiTheme="majorHAnsi" w:cstheme="majorHAnsi"/>
          <w:lang w:val="nl-NL"/>
        </w:rPr>
      </w:pPr>
    </w:p>
    <w:sectPr w:rsidR="00D85556" w:rsidRPr="0010210D" w:rsidSect="005020BF">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438617">
    <w:abstractNumId w:val="8"/>
  </w:num>
  <w:num w:numId="2" w16cid:durableId="394092066">
    <w:abstractNumId w:val="6"/>
  </w:num>
  <w:num w:numId="3" w16cid:durableId="2063819607">
    <w:abstractNumId w:val="5"/>
  </w:num>
  <w:num w:numId="4" w16cid:durableId="936015906">
    <w:abstractNumId w:val="4"/>
  </w:num>
  <w:num w:numId="5" w16cid:durableId="1532574905">
    <w:abstractNumId w:val="7"/>
  </w:num>
  <w:num w:numId="6" w16cid:durableId="1777600214">
    <w:abstractNumId w:val="3"/>
  </w:num>
  <w:num w:numId="7" w16cid:durableId="763184805">
    <w:abstractNumId w:val="2"/>
  </w:num>
  <w:num w:numId="8" w16cid:durableId="2107261049">
    <w:abstractNumId w:val="1"/>
  </w:num>
  <w:num w:numId="9" w16cid:durableId="114315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283F"/>
    <w:rsid w:val="000F5998"/>
    <w:rsid w:val="00100B0C"/>
    <w:rsid w:val="0010210D"/>
    <w:rsid w:val="00110870"/>
    <w:rsid w:val="001116F1"/>
    <w:rsid w:val="001138E3"/>
    <w:rsid w:val="001234AF"/>
    <w:rsid w:val="0015074B"/>
    <w:rsid w:val="001B1FC7"/>
    <w:rsid w:val="00264BB8"/>
    <w:rsid w:val="0029639D"/>
    <w:rsid w:val="00326F90"/>
    <w:rsid w:val="004C2B73"/>
    <w:rsid w:val="005020BF"/>
    <w:rsid w:val="005B5B96"/>
    <w:rsid w:val="006C4DE0"/>
    <w:rsid w:val="006D5E35"/>
    <w:rsid w:val="008B7323"/>
    <w:rsid w:val="00957041"/>
    <w:rsid w:val="00AA1D8D"/>
    <w:rsid w:val="00B47730"/>
    <w:rsid w:val="00B8475C"/>
    <w:rsid w:val="00BD213F"/>
    <w:rsid w:val="00BD5A7F"/>
    <w:rsid w:val="00C51D25"/>
    <w:rsid w:val="00CB0664"/>
    <w:rsid w:val="00D10EDB"/>
    <w:rsid w:val="00D85556"/>
    <w:rsid w:val="00DA7784"/>
    <w:rsid w:val="00E9067C"/>
    <w:rsid w:val="00F21315"/>
    <w:rsid w:val="00FA6590"/>
    <w:rsid w:val="00FB73A0"/>
    <w:rsid w:val="00FC693F"/>
    <w:rsid w:val="00FE5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7BF9E"/>
  <w14:defaultImageDpi w14:val="300"/>
  <w15:docId w15:val="{79CCD93E-BE6E-4E4A-8D90-7519C735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18516">
      <w:bodyDiv w:val="1"/>
      <w:marLeft w:val="0"/>
      <w:marRight w:val="0"/>
      <w:marTop w:val="0"/>
      <w:marBottom w:val="0"/>
      <w:divBdr>
        <w:top w:val="none" w:sz="0" w:space="0" w:color="auto"/>
        <w:left w:val="none" w:sz="0" w:space="0" w:color="auto"/>
        <w:bottom w:val="none" w:sz="0" w:space="0" w:color="auto"/>
        <w:right w:val="none" w:sz="0" w:space="0" w:color="auto"/>
      </w:divBdr>
      <w:divsChild>
        <w:div w:id="207575337">
          <w:marLeft w:val="0"/>
          <w:marRight w:val="0"/>
          <w:marTop w:val="0"/>
          <w:marBottom w:val="0"/>
          <w:divBdr>
            <w:top w:val="none" w:sz="0" w:space="0" w:color="auto"/>
            <w:left w:val="none" w:sz="0" w:space="0" w:color="auto"/>
            <w:bottom w:val="none" w:sz="0" w:space="0" w:color="auto"/>
            <w:right w:val="none" w:sz="0" w:space="0" w:color="auto"/>
          </w:divBdr>
        </w:div>
      </w:divsChild>
    </w:div>
    <w:div w:id="498278824">
      <w:bodyDiv w:val="1"/>
      <w:marLeft w:val="0"/>
      <w:marRight w:val="0"/>
      <w:marTop w:val="0"/>
      <w:marBottom w:val="0"/>
      <w:divBdr>
        <w:top w:val="none" w:sz="0" w:space="0" w:color="auto"/>
        <w:left w:val="none" w:sz="0" w:space="0" w:color="auto"/>
        <w:bottom w:val="none" w:sz="0" w:space="0" w:color="auto"/>
        <w:right w:val="none" w:sz="0" w:space="0" w:color="auto"/>
      </w:divBdr>
      <w:divsChild>
        <w:div w:id="1912763868">
          <w:marLeft w:val="0"/>
          <w:marRight w:val="0"/>
          <w:marTop w:val="0"/>
          <w:marBottom w:val="0"/>
          <w:divBdr>
            <w:top w:val="none" w:sz="0" w:space="0" w:color="auto"/>
            <w:left w:val="none" w:sz="0" w:space="0" w:color="auto"/>
            <w:bottom w:val="none" w:sz="0" w:space="0" w:color="auto"/>
            <w:right w:val="none" w:sz="0" w:space="0" w:color="auto"/>
          </w:divBdr>
        </w:div>
      </w:divsChild>
    </w:div>
    <w:div w:id="640699286">
      <w:bodyDiv w:val="1"/>
      <w:marLeft w:val="0"/>
      <w:marRight w:val="0"/>
      <w:marTop w:val="0"/>
      <w:marBottom w:val="0"/>
      <w:divBdr>
        <w:top w:val="none" w:sz="0" w:space="0" w:color="auto"/>
        <w:left w:val="none" w:sz="0" w:space="0" w:color="auto"/>
        <w:bottom w:val="none" w:sz="0" w:space="0" w:color="auto"/>
        <w:right w:val="none" w:sz="0" w:space="0" w:color="auto"/>
      </w:divBdr>
      <w:divsChild>
        <w:div w:id="335766993">
          <w:marLeft w:val="0"/>
          <w:marRight w:val="0"/>
          <w:marTop w:val="0"/>
          <w:marBottom w:val="0"/>
          <w:divBdr>
            <w:top w:val="none" w:sz="0" w:space="0" w:color="auto"/>
            <w:left w:val="none" w:sz="0" w:space="0" w:color="auto"/>
            <w:bottom w:val="none" w:sz="0" w:space="0" w:color="auto"/>
            <w:right w:val="none" w:sz="0" w:space="0" w:color="auto"/>
          </w:divBdr>
        </w:div>
      </w:divsChild>
    </w:div>
    <w:div w:id="1026180766">
      <w:bodyDiv w:val="1"/>
      <w:marLeft w:val="0"/>
      <w:marRight w:val="0"/>
      <w:marTop w:val="0"/>
      <w:marBottom w:val="0"/>
      <w:divBdr>
        <w:top w:val="none" w:sz="0" w:space="0" w:color="auto"/>
        <w:left w:val="none" w:sz="0" w:space="0" w:color="auto"/>
        <w:bottom w:val="none" w:sz="0" w:space="0" w:color="auto"/>
        <w:right w:val="none" w:sz="0" w:space="0" w:color="auto"/>
      </w:divBdr>
      <w:divsChild>
        <w:div w:id="1797140184">
          <w:marLeft w:val="0"/>
          <w:marRight w:val="0"/>
          <w:marTop w:val="0"/>
          <w:marBottom w:val="0"/>
          <w:divBdr>
            <w:top w:val="none" w:sz="0" w:space="0" w:color="auto"/>
            <w:left w:val="none" w:sz="0" w:space="0" w:color="auto"/>
            <w:bottom w:val="none" w:sz="0" w:space="0" w:color="auto"/>
            <w:right w:val="none" w:sz="0" w:space="0" w:color="auto"/>
          </w:divBdr>
        </w:div>
      </w:divsChild>
    </w:div>
    <w:div w:id="1028798082">
      <w:bodyDiv w:val="1"/>
      <w:marLeft w:val="0"/>
      <w:marRight w:val="0"/>
      <w:marTop w:val="0"/>
      <w:marBottom w:val="0"/>
      <w:divBdr>
        <w:top w:val="none" w:sz="0" w:space="0" w:color="auto"/>
        <w:left w:val="none" w:sz="0" w:space="0" w:color="auto"/>
        <w:bottom w:val="none" w:sz="0" w:space="0" w:color="auto"/>
        <w:right w:val="none" w:sz="0" w:space="0" w:color="auto"/>
      </w:divBdr>
      <w:divsChild>
        <w:div w:id="1113211873">
          <w:marLeft w:val="0"/>
          <w:marRight w:val="0"/>
          <w:marTop w:val="0"/>
          <w:marBottom w:val="0"/>
          <w:divBdr>
            <w:top w:val="none" w:sz="0" w:space="0" w:color="auto"/>
            <w:left w:val="none" w:sz="0" w:space="0" w:color="auto"/>
            <w:bottom w:val="none" w:sz="0" w:space="0" w:color="auto"/>
            <w:right w:val="none" w:sz="0" w:space="0" w:color="auto"/>
          </w:divBdr>
        </w:div>
      </w:divsChild>
    </w:div>
    <w:div w:id="1115950336">
      <w:bodyDiv w:val="1"/>
      <w:marLeft w:val="0"/>
      <w:marRight w:val="0"/>
      <w:marTop w:val="0"/>
      <w:marBottom w:val="0"/>
      <w:divBdr>
        <w:top w:val="none" w:sz="0" w:space="0" w:color="auto"/>
        <w:left w:val="none" w:sz="0" w:space="0" w:color="auto"/>
        <w:bottom w:val="none" w:sz="0" w:space="0" w:color="auto"/>
        <w:right w:val="none" w:sz="0" w:space="0" w:color="auto"/>
      </w:divBdr>
      <w:divsChild>
        <w:div w:id="1982225623">
          <w:marLeft w:val="0"/>
          <w:marRight w:val="0"/>
          <w:marTop w:val="0"/>
          <w:marBottom w:val="0"/>
          <w:divBdr>
            <w:top w:val="none" w:sz="0" w:space="0" w:color="auto"/>
            <w:left w:val="none" w:sz="0" w:space="0" w:color="auto"/>
            <w:bottom w:val="none" w:sz="0" w:space="0" w:color="auto"/>
            <w:right w:val="none" w:sz="0" w:space="0" w:color="auto"/>
          </w:divBdr>
        </w:div>
      </w:divsChild>
    </w:div>
    <w:div w:id="1213273600">
      <w:bodyDiv w:val="1"/>
      <w:marLeft w:val="0"/>
      <w:marRight w:val="0"/>
      <w:marTop w:val="0"/>
      <w:marBottom w:val="0"/>
      <w:divBdr>
        <w:top w:val="none" w:sz="0" w:space="0" w:color="auto"/>
        <w:left w:val="none" w:sz="0" w:space="0" w:color="auto"/>
        <w:bottom w:val="none" w:sz="0" w:space="0" w:color="auto"/>
        <w:right w:val="none" w:sz="0" w:space="0" w:color="auto"/>
      </w:divBdr>
      <w:divsChild>
        <w:div w:id="1827818516">
          <w:marLeft w:val="0"/>
          <w:marRight w:val="0"/>
          <w:marTop w:val="0"/>
          <w:marBottom w:val="0"/>
          <w:divBdr>
            <w:top w:val="none" w:sz="0" w:space="0" w:color="auto"/>
            <w:left w:val="none" w:sz="0" w:space="0" w:color="auto"/>
            <w:bottom w:val="none" w:sz="0" w:space="0" w:color="auto"/>
            <w:right w:val="none" w:sz="0" w:space="0" w:color="auto"/>
          </w:divBdr>
        </w:div>
      </w:divsChild>
    </w:div>
    <w:div w:id="1699624121">
      <w:bodyDiv w:val="1"/>
      <w:marLeft w:val="0"/>
      <w:marRight w:val="0"/>
      <w:marTop w:val="0"/>
      <w:marBottom w:val="0"/>
      <w:divBdr>
        <w:top w:val="none" w:sz="0" w:space="0" w:color="auto"/>
        <w:left w:val="none" w:sz="0" w:space="0" w:color="auto"/>
        <w:bottom w:val="none" w:sz="0" w:space="0" w:color="auto"/>
        <w:right w:val="none" w:sz="0" w:space="0" w:color="auto"/>
      </w:divBdr>
      <w:divsChild>
        <w:div w:id="183097446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885</Words>
  <Characters>5048</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5922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Dami Kastaneer (23172355)</cp:lastModifiedBy>
  <cp:revision>3</cp:revision>
  <dcterms:created xsi:type="dcterms:W3CDTF">2025-06-05T10:25:00Z</dcterms:created>
  <dcterms:modified xsi:type="dcterms:W3CDTF">2025-06-05T19:44:00Z</dcterms:modified>
  <cp:category/>
</cp:coreProperties>
</file>