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F" w14:textId="018C57E4" w:rsidR="00D85556" w:rsidRPr="00E61AB2" w:rsidRDefault="00264BB8" w:rsidP="00F21315">
      <w:pPr>
        <w:pStyle w:val="NoSpacing"/>
        <w:rPr>
          <w:b/>
          <w:bCs/>
          <w:color w:val="0070C0"/>
          <w:sz w:val="28"/>
          <w:szCs w:val="28"/>
        </w:rPr>
      </w:pPr>
      <w:proofErr w:type="spellStart"/>
      <w:r w:rsidRPr="00E61AB2">
        <w:rPr>
          <w:b/>
          <w:bCs/>
          <w:color w:val="0070C0"/>
          <w:sz w:val="28"/>
          <w:szCs w:val="28"/>
        </w:rPr>
        <w:t>Implementatietemplate</w:t>
      </w:r>
      <w:proofErr w:type="spellEnd"/>
      <w:r w:rsidRPr="00E61AB2">
        <w:rPr>
          <w:b/>
          <w:bCs/>
          <w:color w:val="0070C0"/>
          <w:sz w:val="28"/>
          <w:szCs w:val="28"/>
        </w:rPr>
        <w:t xml:space="preserve"> </w:t>
      </w:r>
      <w:r w:rsidR="00957041" w:rsidRPr="00E61AB2">
        <w:rPr>
          <w:b/>
          <w:bCs/>
          <w:color w:val="0070C0"/>
          <w:sz w:val="28"/>
          <w:szCs w:val="28"/>
        </w:rPr>
        <w:t>Code Smell</w:t>
      </w:r>
      <w:r w:rsidRPr="00E61AB2">
        <w:rPr>
          <w:b/>
          <w:bCs/>
          <w:color w:val="0070C0"/>
          <w:sz w:val="28"/>
          <w:szCs w:val="28"/>
        </w:rPr>
        <w:t xml:space="preserve"> </w:t>
      </w:r>
      <w:r w:rsidR="00FB73A0" w:rsidRPr="00E61AB2">
        <w:rPr>
          <w:b/>
          <w:bCs/>
          <w:color w:val="0070C0"/>
          <w:sz w:val="28"/>
          <w:szCs w:val="28"/>
        </w:rPr>
        <w:t>–</w:t>
      </w:r>
      <w:r w:rsidRPr="00E61AB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FE574F" w:rsidRPr="00E61AB2">
        <w:rPr>
          <w:b/>
          <w:bCs/>
          <w:color w:val="0070C0"/>
          <w:sz w:val="28"/>
          <w:szCs w:val="28"/>
        </w:rPr>
        <w:t>Shot</w:t>
      </w:r>
      <w:r w:rsidR="00FA6590" w:rsidRPr="00E61AB2">
        <w:rPr>
          <w:b/>
          <w:bCs/>
          <w:color w:val="0070C0"/>
          <w:sz w:val="28"/>
          <w:szCs w:val="28"/>
        </w:rPr>
        <w:t>h</w:t>
      </w:r>
      <w:r w:rsidR="00FE574F" w:rsidRPr="00E61AB2">
        <w:rPr>
          <w:b/>
          <w:bCs/>
          <w:color w:val="0070C0"/>
          <w:sz w:val="28"/>
          <w:szCs w:val="28"/>
        </w:rPr>
        <w:t>un</w:t>
      </w:r>
      <w:proofErr w:type="spellEnd"/>
      <w:r w:rsidR="00FE574F" w:rsidRPr="00E61AB2">
        <w:rPr>
          <w:b/>
          <w:bCs/>
          <w:color w:val="0070C0"/>
          <w:sz w:val="28"/>
          <w:szCs w:val="28"/>
        </w:rPr>
        <w:t xml:space="preserve"> </w:t>
      </w:r>
      <w:r w:rsidR="00FA6590" w:rsidRPr="00E61AB2">
        <w:rPr>
          <w:b/>
          <w:bCs/>
          <w:color w:val="0070C0"/>
          <w:sz w:val="28"/>
          <w:szCs w:val="28"/>
        </w:rPr>
        <w:t>S</w:t>
      </w:r>
      <w:r w:rsidR="00FE574F" w:rsidRPr="00E61AB2">
        <w:rPr>
          <w:b/>
          <w:bCs/>
          <w:color w:val="0070C0"/>
          <w:sz w:val="28"/>
          <w:szCs w:val="28"/>
        </w:rPr>
        <w:t>urgery</w:t>
      </w:r>
      <w:r w:rsidR="00957041" w:rsidRPr="00E61AB2">
        <w:rPr>
          <w:b/>
          <w:bCs/>
          <w:color w:val="0070C0"/>
          <w:sz w:val="28"/>
          <w:szCs w:val="28"/>
        </w:rPr>
        <w:t xml:space="preserve"> </w:t>
      </w:r>
      <w:r w:rsidR="00FA6590" w:rsidRPr="00E61AB2">
        <w:rPr>
          <w:b/>
          <w:bCs/>
          <w:color w:val="0070C0"/>
          <w:sz w:val="28"/>
          <w:szCs w:val="28"/>
        </w:rPr>
        <w:t>C</w:t>
      </w:r>
      <w:r w:rsidR="00957041" w:rsidRPr="00E61AB2">
        <w:rPr>
          <w:b/>
          <w:bCs/>
          <w:color w:val="0070C0"/>
          <w:sz w:val="28"/>
          <w:szCs w:val="28"/>
        </w:rPr>
        <w:t>ode</w:t>
      </w:r>
      <w:r w:rsidR="00FE574F" w:rsidRPr="00E61AB2">
        <w:rPr>
          <w:b/>
          <w:bCs/>
          <w:color w:val="0070C0"/>
          <w:sz w:val="28"/>
          <w:szCs w:val="28"/>
        </w:rPr>
        <w:t xml:space="preserve"> </w:t>
      </w:r>
      <w:r w:rsidR="00FA6590" w:rsidRPr="00E61AB2">
        <w:rPr>
          <w:b/>
          <w:bCs/>
          <w:color w:val="0070C0"/>
          <w:sz w:val="28"/>
          <w:szCs w:val="28"/>
        </w:rPr>
        <w:t>S</w:t>
      </w:r>
      <w:r w:rsidR="00FE574F" w:rsidRPr="00E61AB2">
        <w:rPr>
          <w:b/>
          <w:bCs/>
          <w:color w:val="0070C0"/>
          <w:sz w:val="28"/>
          <w:szCs w:val="28"/>
        </w:rPr>
        <w:t xml:space="preserve">mell </w:t>
      </w:r>
    </w:p>
    <w:p w14:paraId="22C265CA" w14:textId="77777777" w:rsidR="00BE3CFF" w:rsidRPr="00E61AB2" w:rsidRDefault="00BE3CFF" w:rsidP="00F21315">
      <w:pPr>
        <w:pStyle w:val="NoSpacing"/>
        <w:rPr>
          <w:b/>
          <w:bCs/>
          <w:color w:val="0070C0"/>
          <w:sz w:val="28"/>
          <w:szCs w:val="28"/>
        </w:rPr>
      </w:pPr>
    </w:p>
    <w:p w14:paraId="0A7E9113" w14:textId="470CB6B3" w:rsidR="00D10EDB" w:rsidRPr="00F21315" w:rsidRDefault="00BE3CFF" w:rsidP="00FA6590">
      <w:pPr>
        <w:pStyle w:val="Heading2"/>
        <w:spacing w:before="0"/>
        <w:rPr>
          <w:rFonts w:cstheme="majorHAnsi"/>
          <w:color w:val="0070C0"/>
          <w:lang w:val="nl-NL"/>
        </w:rPr>
      </w:pPr>
      <w:r>
        <w:rPr>
          <w:rFonts w:cstheme="majorHAnsi"/>
          <w:color w:val="0070C0"/>
          <w:lang w:val="nl-NL"/>
        </w:rPr>
        <w:t>Stubs &amp; Mocks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0132"/>
      </w:tblGrid>
      <w:tr w:rsidR="00357C6F" w:rsidRPr="00E61AB2" w14:paraId="3C635016" w14:textId="77777777" w:rsidTr="00982268">
        <w:tc>
          <w:tcPr>
            <w:tcW w:w="964" w:type="dxa"/>
            <w:vMerge w:val="restart"/>
          </w:tcPr>
          <w:p w14:paraId="7D1A651B" w14:textId="77777777" w:rsidR="00357C6F" w:rsidRPr="00264BB8" w:rsidRDefault="00357C6F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56B322E2" w14:textId="77777777" w:rsidR="00357C6F" w:rsidRPr="00264BB8" w:rsidRDefault="00357C6F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4436869F" w14:textId="0C8A4F9A" w:rsidR="00357C6F" w:rsidRPr="00264BB8" w:rsidRDefault="00357C6F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Stub</w:t>
            </w:r>
          </w:p>
          <w:p w14:paraId="5836FC85" w14:textId="65E6040E" w:rsidR="00357C6F" w:rsidRPr="00264BB8" w:rsidRDefault="00357C6F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1</w:t>
            </w:r>
          </w:p>
        </w:tc>
        <w:tc>
          <w:tcPr>
            <w:tcW w:w="10132" w:type="dxa"/>
          </w:tcPr>
          <w:p w14:paraId="5579CABB" w14:textId="5CA97A9D" w:rsidR="00357C6F" w:rsidRPr="00F21315" w:rsidRDefault="00357C6F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de code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van stub 1 (Stubclass) en de code die de Stub aanroept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304B1404" w14:textId="77777777" w:rsidTr="00357C6F">
        <w:trPr>
          <w:trHeight w:val="649"/>
        </w:trPr>
        <w:tc>
          <w:tcPr>
            <w:tcW w:w="964" w:type="dxa"/>
            <w:vMerge/>
          </w:tcPr>
          <w:p w14:paraId="3295B7B2" w14:textId="4C39E5F4" w:rsidR="00357C6F" w:rsidRPr="00264BB8" w:rsidRDefault="00357C6F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7C1909AA" w14:textId="77777777" w:rsidR="00E61AB2" w:rsidRPr="00E61AB2" w:rsidRDefault="00E61AB2" w:rsidP="00E61AB2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package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example.org.stubs</w:t>
            </w:r>
            <w:proofErr w:type="spellEnd"/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example.org.logic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.FunnyHintProvider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public class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StubFunnyHintProvider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extends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FunnyHintProvider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{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@Override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String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geefHint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(){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return "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Dit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is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een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funny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stubhint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!";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</w:t>
            </w:r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 }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>}</w:t>
            </w:r>
          </w:p>
          <w:p w14:paraId="12B47722" w14:textId="52B22C13" w:rsidR="00357C6F" w:rsidRPr="00E61AB2" w:rsidRDefault="00357C6F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</w:tc>
      </w:tr>
      <w:tr w:rsidR="00357C6F" w:rsidRPr="00E61AB2" w14:paraId="5B44315B" w14:textId="77777777" w:rsidTr="00357C6F">
        <w:trPr>
          <w:trHeight w:val="403"/>
        </w:trPr>
        <w:tc>
          <w:tcPr>
            <w:tcW w:w="964" w:type="dxa"/>
            <w:vMerge/>
          </w:tcPr>
          <w:p w14:paraId="3DF50FA2" w14:textId="77777777" w:rsidR="00357C6F" w:rsidRPr="00E61AB2" w:rsidRDefault="00357C6F" w:rsidP="00E9067C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</w:tc>
        <w:tc>
          <w:tcPr>
            <w:tcW w:w="10132" w:type="dxa"/>
          </w:tcPr>
          <w:p w14:paraId="0A1ED0FD" w14:textId="66DD8E50" w:rsidR="00357C6F" w:rsidRPr="00F21315" w:rsidRDefault="00357C6F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Le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g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hieronder 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kort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uit waarom jullie Stub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1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hebben gemaakt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72D2AA9D" w14:textId="77777777" w:rsidTr="001C1054">
        <w:trPr>
          <w:trHeight w:val="474"/>
        </w:trPr>
        <w:tc>
          <w:tcPr>
            <w:tcW w:w="964" w:type="dxa"/>
            <w:vMerge/>
          </w:tcPr>
          <w:p w14:paraId="238BC2EB" w14:textId="77777777" w:rsidR="00357C6F" w:rsidRPr="00264BB8" w:rsidRDefault="00357C6F" w:rsidP="00E9067C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7F6EF3F7" w14:textId="1BBF4A3E" w:rsidR="00357C6F" w:rsidRDefault="00E61AB2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We hebben een stub gemaakt om te kijken of er daadwerkelijk een funny hint wordt aangegeven aan de speler.</w:t>
            </w:r>
          </w:p>
          <w:p w14:paraId="43C189DD" w14:textId="7E4AE968" w:rsidR="00357C6F" w:rsidRPr="00F21315" w:rsidRDefault="00357C6F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357C6F" w:rsidRPr="00E61AB2" w14:paraId="185539BA" w14:textId="77777777" w:rsidTr="003236B6">
        <w:tc>
          <w:tcPr>
            <w:tcW w:w="964" w:type="dxa"/>
            <w:vMerge w:val="restart"/>
          </w:tcPr>
          <w:p w14:paraId="04F66370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7B51624D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7C352106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Stub</w:t>
            </w:r>
          </w:p>
          <w:p w14:paraId="1D40E987" w14:textId="77777777" w:rsidR="00357C6F" w:rsidRPr="00264BB8" w:rsidRDefault="00357C6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1</w:t>
            </w:r>
          </w:p>
        </w:tc>
        <w:tc>
          <w:tcPr>
            <w:tcW w:w="10132" w:type="dxa"/>
          </w:tcPr>
          <w:p w14:paraId="5E4BADBE" w14:textId="2FB8FD63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de code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van stub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2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(Stubclass) en de code die de Stub aanroept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3F68B46E" w14:textId="77777777" w:rsidTr="003236B6">
        <w:trPr>
          <w:trHeight w:val="649"/>
        </w:trPr>
        <w:tc>
          <w:tcPr>
            <w:tcW w:w="964" w:type="dxa"/>
            <w:vMerge/>
          </w:tcPr>
          <w:p w14:paraId="18945709" w14:textId="77777777" w:rsidR="00357C6F" w:rsidRPr="00264BB8" w:rsidRDefault="00357C6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60CE5119" w14:textId="77777777" w:rsidR="00E61AB2" w:rsidRPr="00E61AB2" w:rsidRDefault="00E61AB2" w:rsidP="00E61AB2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package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example.org.stubs</w:t>
            </w:r>
            <w:proofErr w:type="spellEnd"/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example.org.logic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.HelpHintProvider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public class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StubHelpHintProvider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extends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HelpHintProvider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{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@Override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String </w:t>
            </w:r>
            <w:proofErr w:type="spellStart"/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geefHint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(){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return "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Dit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is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een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stubhint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!";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</w:t>
            </w:r>
            <w:proofErr w:type="gram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 }</w:t>
            </w:r>
            <w:proofErr w:type="gram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>}</w:t>
            </w:r>
          </w:p>
          <w:p w14:paraId="0DDBAC2B" w14:textId="77777777" w:rsidR="00357C6F" w:rsidRPr="00E61AB2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</w:tc>
      </w:tr>
      <w:tr w:rsidR="00357C6F" w:rsidRPr="00E61AB2" w14:paraId="1797BD68" w14:textId="77777777" w:rsidTr="003236B6">
        <w:trPr>
          <w:trHeight w:val="403"/>
        </w:trPr>
        <w:tc>
          <w:tcPr>
            <w:tcW w:w="964" w:type="dxa"/>
            <w:vMerge/>
          </w:tcPr>
          <w:p w14:paraId="2EDEAC64" w14:textId="77777777" w:rsidR="00357C6F" w:rsidRPr="00E61AB2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</w:tc>
        <w:tc>
          <w:tcPr>
            <w:tcW w:w="10132" w:type="dxa"/>
          </w:tcPr>
          <w:p w14:paraId="2F88364C" w14:textId="4365B40C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Le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g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hieronder 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kort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uit waarom jullie Stub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2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hebben gemaakt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0A88619F" w14:textId="77777777" w:rsidTr="003236B6">
        <w:trPr>
          <w:trHeight w:val="474"/>
        </w:trPr>
        <w:tc>
          <w:tcPr>
            <w:tcW w:w="964" w:type="dxa"/>
            <w:vMerge/>
          </w:tcPr>
          <w:p w14:paraId="3349F04F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3FFB8298" w14:textId="62E58F82" w:rsidR="00E61AB2" w:rsidRDefault="00E61AB2" w:rsidP="00E61AB2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We hebben een stub gemaakt om te kijken of er daadwerkelijk een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help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hint wordt aangegeven aan de speler.</w:t>
            </w:r>
          </w:p>
          <w:p w14:paraId="3694E303" w14:textId="77777777" w:rsidR="00357C6F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08D5BB8A" w14:textId="77777777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357C6F" w:rsidRPr="00E61AB2" w14:paraId="49140A9E" w14:textId="77777777" w:rsidTr="003236B6">
        <w:tc>
          <w:tcPr>
            <w:tcW w:w="964" w:type="dxa"/>
            <w:vMerge w:val="restart"/>
          </w:tcPr>
          <w:p w14:paraId="2D15C4FD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3732E88A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370FCCAD" w14:textId="2BE05C4B" w:rsidR="00357C6F" w:rsidRPr="00264BB8" w:rsidRDefault="00BE3CF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Mock</w:t>
            </w:r>
          </w:p>
          <w:p w14:paraId="742BDAD1" w14:textId="3D3863BD" w:rsidR="00357C6F" w:rsidRPr="00264BB8" w:rsidRDefault="00BE3CF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1</w:t>
            </w:r>
          </w:p>
        </w:tc>
        <w:tc>
          <w:tcPr>
            <w:tcW w:w="10132" w:type="dxa"/>
          </w:tcPr>
          <w:p w14:paraId="51767930" w14:textId="44D53BD8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de code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van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Mock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1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(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Mockclass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) en de code die de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Mock gebruikt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3970F0F8" w14:textId="77777777" w:rsidTr="003236B6">
        <w:trPr>
          <w:trHeight w:val="649"/>
        </w:trPr>
        <w:tc>
          <w:tcPr>
            <w:tcW w:w="964" w:type="dxa"/>
            <w:vMerge/>
          </w:tcPr>
          <w:p w14:paraId="20E8239F" w14:textId="77777777" w:rsidR="00357C6F" w:rsidRPr="00264BB8" w:rsidRDefault="00357C6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04AB4489" w14:textId="0CF5BF15" w:rsidR="00357C6F" w:rsidRPr="00E61AB2" w:rsidRDefault="00E61AB2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public class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{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@Test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void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testMonsterGeeftHintAlsAntwoordFoutIs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 {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// Arrange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HintFactory.class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HintProvider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HintProvider.class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mockFactory.getHint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anyString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mockHint.geefHint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("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Dit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is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een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testhint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!");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lastRenderedPageBreak/>
              <w:br/>
              <w:t xml:space="preserve">       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Speler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mockSpeler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Speler.class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SpelerInventory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mockInventory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SpelerInventory.class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mockSpeler.getInventory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mockInventory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mockInventory.gebruikItem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anyString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(),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any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(true);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mockSpeler.getHp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(100);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Monster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monster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new Monster(50,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mockSpeler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,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// Act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monster.update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(false, "ja", "potion", "ja");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// Assert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verify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mockInventory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gebruikItem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("potion", monster);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E61AB2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verify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).</w:t>
            </w:r>
            <w:proofErr w:type="spellStart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geefHint</w:t>
            </w:r>
            <w:proofErr w:type="spellEnd"/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();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>}</w:t>
            </w:r>
          </w:p>
        </w:tc>
      </w:tr>
      <w:tr w:rsidR="00357C6F" w:rsidRPr="00E61AB2" w14:paraId="2113547F" w14:textId="77777777" w:rsidTr="003236B6">
        <w:trPr>
          <w:trHeight w:val="403"/>
        </w:trPr>
        <w:tc>
          <w:tcPr>
            <w:tcW w:w="964" w:type="dxa"/>
            <w:vMerge/>
          </w:tcPr>
          <w:p w14:paraId="3CD93296" w14:textId="77777777" w:rsidR="00357C6F" w:rsidRPr="00E61AB2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</w:tc>
        <w:tc>
          <w:tcPr>
            <w:tcW w:w="10132" w:type="dxa"/>
          </w:tcPr>
          <w:p w14:paraId="73766BD2" w14:textId="41F73C68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Le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g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hieronder 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kort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uit waarom jullie </w:t>
            </w:r>
            <w:r w:rsidR="00BE3CFF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Mock 1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hebben gemaakt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6242D7BF" w14:textId="77777777" w:rsidTr="003236B6">
        <w:trPr>
          <w:trHeight w:val="474"/>
        </w:trPr>
        <w:tc>
          <w:tcPr>
            <w:tcW w:w="964" w:type="dxa"/>
            <w:vMerge/>
          </w:tcPr>
          <w:p w14:paraId="7D9D53B1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071C42FF" w14:textId="0B907634" w:rsidR="00357C6F" w:rsidRPr="00E61AB2" w:rsidRDefault="00E61AB2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In deze test gebruiken we mocks van Monster, SpelerInventory, Speler en HintProvider om te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kijken</w:t>
            </w:r>
            <w:r w:rsidRPr="00E61AB2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of de onderlinge interacties correct verlopen.</w:t>
            </w:r>
          </w:p>
        </w:tc>
      </w:tr>
      <w:tr w:rsidR="00357C6F" w:rsidRPr="00E61AB2" w14:paraId="68640597" w14:textId="77777777" w:rsidTr="003236B6">
        <w:tc>
          <w:tcPr>
            <w:tcW w:w="964" w:type="dxa"/>
            <w:vMerge w:val="restart"/>
          </w:tcPr>
          <w:p w14:paraId="395BB38C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0E03D0B0" w14:textId="77777777" w:rsidR="00357C6F" w:rsidRPr="00264BB8" w:rsidRDefault="00357C6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4369A6B6" w14:textId="3EA77D52" w:rsidR="00357C6F" w:rsidRPr="00264BB8" w:rsidRDefault="00BE3CFF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Mock</w:t>
            </w:r>
          </w:p>
          <w:p w14:paraId="472D657D" w14:textId="4BF4DAA2" w:rsidR="00357C6F" w:rsidRPr="00264BB8" w:rsidRDefault="00BE3CF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2</w:t>
            </w:r>
          </w:p>
        </w:tc>
        <w:tc>
          <w:tcPr>
            <w:tcW w:w="10132" w:type="dxa"/>
          </w:tcPr>
          <w:p w14:paraId="339B504A" w14:textId="1C31EA53" w:rsidR="00357C6F" w:rsidRPr="00F21315" w:rsidRDefault="00BE3CF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de code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van Mock 2 (Mockclass) en de code die de Mock gebruikt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357C6F" w:rsidRPr="00E61AB2" w14:paraId="1B8D2465" w14:textId="77777777" w:rsidTr="003236B6">
        <w:trPr>
          <w:trHeight w:val="649"/>
        </w:trPr>
        <w:tc>
          <w:tcPr>
            <w:tcW w:w="964" w:type="dxa"/>
            <w:vMerge/>
          </w:tcPr>
          <w:p w14:paraId="60376279" w14:textId="77777777" w:rsidR="00357C6F" w:rsidRPr="00264BB8" w:rsidRDefault="00357C6F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47C99605" w14:textId="77777777" w:rsidR="00357C6F" w:rsidRPr="00F21315" w:rsidRDefault="00357C6F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BE3CFF" w:rsidRPr="00E61AB2" w14:paraId="2A8F345A" w14:textId="77777777" w:rsidTr="003236B6">
        <w:trPr>
          <w:trHeight w:val="403"/>
        </w:trPr>
        <w:tc>
          <w:tcPr>
            <w:tcW w:w="964" w:type="dxa"/>
            <w:vMerge/>
          </w:tcPr>
          <w:p w14:paraId="10BA03B9" w14:textId="77777777" w:rsidR="00BE3CFF" w:rsidRPr="00264BB8" w:rsidRDefault="00BE3CFF" w:rsidP="00BE3CFF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4B2D7931" w14:textId="2F77A641" w:rsidR="00BE3CFF" w:rsidRPr="00F21315" w:rsidRDefault="00BE3CFF" w:rsidP="00BE3CF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Le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g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hieronder 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kort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uit waarom jullie Mock 2 hebben gemaakt</w:t>
            </w:r>
            <w:r w:rsidR="00640446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:</w:t>
            </w:r>
          </w:p>
        </w:tc>
      </w:tr>
      <w:tr w:rsidR="00BE3CFF" w:rsidRPr="00E61AB2" w14:paraId="3B38CB1E" w14:textId="77777777" w:rsidTr="003236B6">
        <w:trPr>
          <w:trHeight w:val="474"/>
        </w:trPr>
        <w:tc>
          <w:tcPr>
            <w:tcW w:w="964" w:type="dxa"/>
            <w:vMerge/>
          </w:tcPr>
          <w:p w14:paraId="52D83B95" w14:textId="77777777" w:rsidR="00BE3CFF" w:rsidRPr="00264BB8" w:rsidRDefault="00BE3CFF" w:rsidP="00BE3CFF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4C72A9A1" w14:textId="77777777" w:rsidR="00BE3CFF" w:rsidRDefault="00BE3CFF" w:rsidP="00BE3CF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65E271E8" w14:textId="77777777" w:rsidR="00BE3CFF" w:rsidRPr="00F21315" w:rsidRDefault="00BE3CFF" w:rsidP="00BE3CF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</w:tbl>
    <w:p w14:paraId="612A5DC0" w14:textId="77777777" w:rsidR="0010210D" w:rsidRDefault="0010210D" w:rsidP="0010210D">
      <w:pPr>
        <w:spacing w:after="0"/>
        <w:rPr>
          <w:rFonts w:asciiTheme="majorHAnsi" w:hAnsiTheme="majorHAnsi" w:cstheme="majorHAnsi"/>
          <w:lang w:val="nl-NL"/>
        </w:rPr>
      </w:pPr>
    </w:p>
    <w:p w14:paraId="5C193568" w14:textId="5B623223" w:rsidR="00100B0C" w:rsidRPr="00F21315" w:rsidRDefault="00264BB8" w:rsidP="0010210D">
      <w:pPr>
        <w:spacing w:after="0"/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</w:pPr>
      <w:r w:rsidRPr="0010210D">
        <w:rPr>
          <w:rFonts w:asciiTheme="majorHAnsi" w:hAnsiTheme="majorHAnsi" w:cstheme="majorHAnsi"/>
          <w:lang w:val="nl-NL"/>
        </w:rPr>
        <w:br/>
      </w:r>
      <w:r w:rsidR="00957041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Bijdrage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 per student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. 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Geef aan per student wat zijn of haar bijdrage was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072"/>
        <w:gridCol w:w="8980"/>
      </w:tblGrid>
      <w:tr w:rsidR="001138E3" w:rsidRPr="00264BB8" w14:paraId="05BFC385" w14:textId="77777777" w:rsidTr="005020BF">
        <w:tc>
          <w:tcPr>
            <w:tcW w:w="2072" w:type="dxa"/>
          </w:tcPr>
          <w:p w14:paraId="1E9BE3AC" w14:textId="211009E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Naam student</w:t>
            </w:r>
          </w:p>
        </w:tc>
        <w:tc>
          <w:tcPr>
            <w:tcW w:w="8980" w:type="dxa"/>
          </w:tcPr>
          <w:p w14:paraId="2D3FDAF5" w14:textId="520FA3C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Bijdrage</w:t>
            </w:r>
          </w:p>
        </w:tc>
      </w:tr>
      <w:tr w:rsidR="00D85556" w:rsidRPr="006F23DF" w14:paraId="3BEEDB5D" w14:textId="77777777" w:rsidTr="005020BF">
        <w:tc>
          <w:tcPr>
            <w:tcW w:w="2072" w:type="dxa"/>
          </w:tcPr>
          <w:p w14:paraId="28BC88FA" w14:textId="3D95C2EC" w:rsidR="00D85556" w:rsidRPr="0010210D" w:rsidRDefault="00E61AB2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Dami Kastaneer</w:t>
            </w:r>
          </w:p>
        </w:tc>
        <w:tc>
          <w:tcPr>
            <w:tcW w:w="8980" w:type="dxa"/>
          </w:tcPr>
          <w:p w14:paraId="18DB9BA6" w14:textId="233454C2" w:rsidR="00D85556" w:rsidRPr="0010210D" w:rsidRDefault="00E61AB2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Stubs en Mock gemaakt</w:t>
            </w:r>
            <w:r w:rsidR="006F23DF">
              <w:rPr>
                <w:rFonts w:asciiTheme="majorHAnsi" w:hAnsiTheme="majorHAnsi" w:cstheme="majorHAnsi"/>
                <w:lang w:val="nl-NL"/>
              </w:rPr>
              <w:t>. Tests gemaakt</w:t>
            </w:r>
          </w:p>
        </w:tc>
      </w:tr>
      <w:tr w:rsidR="00D85556" w:rsidRPr="0010210D" w14:paraId="6D2E0244" w14:textId="77777777" w:rsidTr="005020BF">
        <w:tc>
          <w:tcPr>
            <w:tcW w:w="2072" w:type="dxa"/>
          </w:tcPr>
          <w:p w14:paraId="386ED0D5" w14:textId="49E0EE67" w:rsidR="00D85556" w:rsidRPr="0010210D" w:rsidRDefault="00E61AB2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Anson Mok</w:t>
            </w:r>
          </w:p>
        </w:tc>
        <w:tc>
          <w:tcPr>
            <w:tcW w:w="8980" w:type="dxa"/>
          </w:tcPr>
          <w:p w14:paraId="0E4E4EB4" w14:textId="707385C8" w:rsidR="00D85556" w:rsidRPr="0010210D" w:rsidRDefault="006F23DF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Code getest</w:t>
            </w:r>
          </w:p>
        </w:tc>
      </w:tr>
      <w:tr w:rsidR="00D85556" w:rsidRPr="0010210D" w14:paraId="1866A274" w14:textId="77777777" w:rsidTr="005020BF">
        <w:tc>
          <w:tcPr>
            <w:tcW w:w="2072" w:type="dxa"/>
          </w:tcPr>
          <w:p w14:paraId="55625121" w14:textId="41B2E2ED" w:rsidR="00D85556" w:rsidRPr="0010210D" w:rsidRDefault="00E61AB2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Nathaniel Rasmijn</w:t>
            </w:r>
          </w:p>
        </w:tc>
        <w:tc>
          <w:tcPr>
            <w:tcW w:w="8980" w:type="dxa"/>
          </w:tcPr>
          <w:p w14:paraId="2758E56F" w14:textId="4ADF1BC8" w:rsidR="00D85556" w:rsidRPr="0010210D" w:rsidRDefault="006F23DF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Code getest</w:t>
            </w:r>
          </w:p>
        </w:tc>
      </w:tr>
      <w:tr w:rsidR="00D85556" w:rsidRPr="0010210D" w14:paraId="523B4638" w14:textId="77777777" w:rsidTr="005020BF">
        <w:tc>
          <w:tcPr>
            <w:tcW w:w="2072" w:type="dxa"/>
          </w:tcPr>
          <w:p w14:paraId="3472E86D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8980" w:type="dxa"/>
          </w:tcPr>
          <w:p w14:paraId="6174A06C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</w:tr>
    </w:tbl>
    <w:p w14:paraId="0E459619" w14:textId="77777777" w:rsidR="00D85556" w:rsidRPr="0010210D" w:rsidRDefault="00D85556" w:rsidP="0010210D">
      <w:pPr>
        <w:rPr>
          <w:rFonts w:asciiTheme="majorHAnsi" w:hAnsiTheme="majorHAnsi" w:cstheme="majorHAnsi"/>
          <w:lang w:val="nl-NL"/>
        </w:rPr>
      </w:pPr>
    </w:p>
    <w:sectPr w:rsidR="00D85556" w:rsidRPr="0010210D" w:rsidSect="005020B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38617">
    <w:abstractNumId w:val="8"/>
  </w:num>
  <w:num w:numId="2" w16cid:durableId="394092066">
    <w:abstractNumId w:val="6"/>
  </w:num>
  <w:num w:numId="3" w16cid:durableId="2063819607">
    <w:abstractNumId w:val="5"/>
  </w:num>
  <w:num w:numId="4" w16cid:durableId="936015906">
    <w:abstractNumId w:val="4"/>
  </w:num>
  <w:num w:numId="5" w16cid:durableId="1532574905">
    <w:abstractNumId w:val="7"/>
  </w:num>
  <w:num w:numId="6" w16cid:durableId="1777600214">
    <w:abstractNumId w:val="3"/>
  </w:num>
  <w:num w:numId="7" w16cid:durableId="763184805">
    <w:abstractNumId w:val="2"/>
  </w:num>
  <w:num w:numId="8" w16cid:durableId="2107261049">
    <w:abstractNumId w:val="1"/>
  </w:num>
  <w:num w:numId="9" w16cid:durableId="11431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998"/>
    <w:rsid w:val="00100B0C"/>
    <w:rsid w:val="0010210D"/>
    <w:rsid w:val="00110870"/>
    <w:rsid w:val="001138E3"/>
    <w:rsid w:val="0015074B"/>
    <w:rsid w:val="00264BB8"/>
    <w:rsid w:val="0029639D"/>
    <w:rsid w:val="00326F90"/>
    <w:rsid w:val="00357C6F"/>
    <w:rsid w:val="004C2B73"/>
    <w:rsid w:val="005020BF"/>
    <w:rsid w:val="00640446"/>
    <w:rsid w:val="006C4DE0"/>
    <w:rsid w:val="006F23DF"/>
    <w:rsid w:val="008B7323"/>
    <w:rsid w:val="00957041"/>
    <w:rsid w:val="00AA1D8D"/>
    <w:rsid w:val="00AF2130"/>
    <w:rsid w:val="00B47730"/>
    <w:rsid w:val="00B8475C"/>
    <w:rsid w:val="00BD5A7F"/>
    <w:rsid w:val="00BE3CFF"/>
    <w:rsid w:val="00C51D25"/>
    <w:rsid w:val="00CB0664"/>
    <w:rsid w:val="00D10EDB"/>
    <w:rsid w:val="00D85556"/>
    <w:rsid w:val="00DA7784"/>
    <w:rsid w:val="00E61AB2"/>
    <w:rsid w:val="00E9067C"/>
    <w:rsid w:val="00F21315"/>
    <w:rsid w:val="00FA6590"/>
    <w:rsid w:val="00FB73A0"/>
    <w:rsid w:val="00FC693F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7BF9E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3</cp:revision>
  <dcterms:created xsi:type="dcterms:W3CDTF">2025-06-10T17:58:00Z</dcterms:created>
  <dcterms:modified xsi:type="dcterms:W3CDTF">2025-06-10T17:58:00Z</dcterms:modified>
  <cp:category/>
</cp:coreProperties>
</file>