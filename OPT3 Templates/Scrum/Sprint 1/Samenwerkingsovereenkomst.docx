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DBEE5" w14:textId="751EADC5" w:rsidR="001F6724" w:rsidRPr="00036367" w:rsidRDefault="00000000" w:rsidP="002D7268">
      <w:pPr>
        <w:pStyle w:val="NoSpacing"/>
        <w:rPr>
          <w:rFonts w:asciiTheme="majorHAnsi" w:hAnsiTheme="majorHAnsi" w:cstheme="majorHAnsi"/>
          <w:b/>
          <w:bCs/>
          <w:sz w:val="32"/>
          <w:szCs w:val="32"/>
          <w:lang w:val="nl-NL"/>
        </w:rPr>
      </w:pPr>
      <w:r w:rsidRPr="00036367">
        <w:rPr>
          <w:rFonts w:asciiTheme="majorHAnsi" w:hAnsiTheme="majorHAnsi" w:cstheme="majorHAnsi"/>
          <w:b/>
          <w:bCs/>
          <w:sz w:val="32"/>
          <w:szCs w:val="32"/>
          <w:lang w:val="nl-NL"/>
        </w:rPr>
        <w:t xml:space="preserve">Teamcontract </w:t>
      </w:r>
      <w:r w:rsidR="008A5F7F" w:rsidRPr="00036367">
        <w:rPr>
          <w:rFonts w:asciiTheme="majorHAnsi" w:hAnsiTheme="majorHAnsi" w:cstheme="majorHAnsi"/>
          <w:b/>
          <w:bCs/>
          <w:sz w:val="32"/>
          <w:szCs w:val="32"/>
          <w:lang w:val="nl-NL"/>
        </w:rPr>
        <w:t>Semester 2 project 2</w:t>
      </w:r>
    </w:p>
    <w:p w14:paraId="300AE714" w14:textId="77777777" w:rsidR="002D7268" w:rsidRPr="00E53602" w:rsidRDefault="002D7268" w:rsidP="002D7268">
      <w:pPr>
        <w:pStyle w:val="NoSpacing"/>
        <w:rPr>
          <w:rFonts w:asciiTheme="majorHAnsi" w:hAnsiTheme="majorHAnsi" w:cstheme="majorHAnsi"/>
          <w:lang w:val="nl-NL"/>
        </w:rPr>
      </w:pPr>
    </w:p>
    <w:p w14:paraId="4219DF8E" w14:textId="77777777" w:rsidR="007D411F" w:rsidRPr="00E53602" w:rsidRDefault="007D411F" w:rsidP="007D411F">
      <w:pPr>
        <w:pStyle w:val="NoSpacing"/>
        <w:rPr>
          <w:rFonts w:asciiTheme="majorHAnsi" w:hAnsiTheme="majorHAnsi" w:cstheme="majorHAnsi"/>
          <w:b/>
          <w:bCs/>
          <w:lang w:val="nl-NL"/>
        </w:rPr>
      </w:pPr>
      <w:r w:rsidRPr="00E53602">
        <w:rPr>
          <w:rFonts w:asciiTheme="majorHAnsi" w:hAnsiTheme="majorHAnsi" w:cstheme="majorHAnsi"/>
          <w:b/>
          <w:bCs/>
          <w:lang w:val="nl-NL"/>
        </w:rPr>
        <w:t>Wat is een teamcontract?</w:t>
      </w:r>
    </w:p>
    <w:p w14:paraId="75A21B22" w14:textId="77777777" w:rsidR="007D411F" w:rsidRPr="00E53602" w:rsidRDefault="007D411F" w:rsidP="007D411F">
      <w:pPr>
        <w:pStyle w:val="NoSpacing"/>
        <w:rPr>
          <w:rFonts w:asciiTheme="majorHAnsi" w:hAnsiTheme="majorHAnsi" w:cstheme="majorHAnsi"/>
          <w:lang w:val="nl-NL"/>
        </w:rPr>
      </w:pPr>
      <w:r w:rsidRPr="00E53602">
        <w:rPr>
          <w:rFonts w:asciiTheme="majorHAnsi" w:hAnsiTheme="majorHAnsi" w:cstheme="majorHAnsi"/>
          <w:lang w:val="nl-NL"/>
        </w:rPr>
        <w:t>Het teamcontract is bedoeld ter ondersteuning van de samenwerking in de projectgroep.</w:t>
      </w:r>
    </w:p>
    <w:p w14:paraId="66F7CB4E" w14:textId="77777777" w:rsidR="007D411F" w:rsidRPr="00E53602" w:rsidRDefault="007D411F" w:rsidP="007D411F">
      <w:pPr>
        <w:pStyle w:val="NoSpacing"/>
        <w:rPr>
          <w:rFonts w:asciiTheme="majorHAnsi" w:hAnsiTheme="majorHAnsi" w:cstheme="majorHAnsi"/>
          <w:lang w:val="nl-NL"/>
        </w:rPr>
      </w:pPr>
      <w:r w:rsidRPr="00E53602">
        <w:rPr>
          <w:rFonts w:asciiTheme="majorHAnsi" w:hAnsiTheme="majorHAnsi" w:cstheme="majorHAnsi"/>
          <w:lang w:val="nl-NL"/>
        </w:rPr>
        <w:t>Hierin liggen alle afspraken vast waaraan je je als individu en als groep wilt houden in de komende periode.</w:t>
      </w:r>
    </w:p>
    <w:p w14:paraId="4B3F552A" w14:textId="77777777" w:rsidR="007D411F" w:rsidRPr="00E53602" w:rsidRDefault="007D411F" w:rsidP="007D411F">
      <w:pPr>
        <w:pStyle w:val="NoSpacing"/>
        <w:rPr>
          <w:rFonts w:asciiTheme="majorHAnsi" w:hAnsiTheme="majorHAnsi" w:cstheme="majorHAnsi"/>
          <w:lang w:val="nl-NL"/>
        </w:rPr>
      </w:pPr>
    </w:p>
    <w:p w14:paraId="57B30054" w14:textId="77777777" w:rsidR="007D411F" w:rsidRPr="00E53602" w:rsidRDefault="007D411F" w:rsidP="007D411F">
      <w:pPr>
        <w:pStyle w:val="NoSpacing"/>
        <w:rPr>
          <w:rFonts w:asciiTheme="majorHAnsi" w:hAnsiTheme="majorHAnsi" w:cstheme="majorHAnsi"/>
          <w:b/>
          <w:bCs/>
          <w:lang w:val="nl-NL"/>
        </w:rPr>
      </w:pPr>
      <w:r w:rsidRPr="00E53602">
        <w:rPr>
          <w:rFonts w:asciiTheme="majorHAnsi" w:hAnsiTheme="majorHAnsi" w:cstheme="majorHAnsi"/>
          <w:b/>
          <w:bCs/>
          <w:lang w:val="nl-NL"/>
        </w:rPr>
        <w:t>Beloningen/ sancties:</w:t>
      </w:r>
    </w:p>
    <w:p w14:paraId="092068B7" w14:textId="77777777" w:rsidR="007D411F" w:rsidRPr="00E53602" w:rsidRDefault="007D411F" w:rsidP="007D411F">
      <w:pPr>
        <w:pStyle w:val="NoSpacing"/>
        <w:rPr>
          <w:rFonts w:asciiTheme="majorHAnsi" w:hAnsiTheme="majorHAnsi" w:cstheme="majorHAnsi"/>
          <w:lang w:val="nl-NL"/>
        </w:rPr>
      </w:pPr>
      <w:r w:rsidRPr="00E53602">
        <w:rPr>
          <w:rFonts w:asciiTheme="majorHAnsi" w:hAnsiTheme="majorHAnsi" w:cstheme="majorHAnsi"/>
          <w:lang w:val="nl-NL"/>
        </w:rPr>
        <w:t xml:space="preserve">Iedere </w:t>
      </w:r>
      <w:r>
        <w:rPr>
          <w:rFonts w:asciiTheme="majorHAnsi" w:hAnsiTheme="majorHAnsi" w:cstheme="majorHAnsi"/>
          <w:lang w:val="nl-NL"/>
        </w:rPr>
        <w:t>sprint</w:t>
      </w:r>
      <w:r w:rsidRPr="00E53602">
        <w:rPr>
          <w:rFonts w:asciiTheme="majorHAnsi" w:hAnsiTheme="majorHAnsi" w:cstheme="majorHAnsi"/>
          <w:lang w:val="nl-NL"/>
        </w:rPr>
        <w:t xml:space="preserve"> wordt er door jezelf en de groep gekeken of de afspraken zijn nagekomen. Dit is een vast onderdeel van het geven en ontvangen van feedback. Jullie bekijken of de afspraken zijn nagekomen tijdens het uitvoeren van de Retrospective.</w:t>
      </w:r>
    </w:p>
    <w:p w14:paraId="3B5DF1EC" w14:textId="77777777" w:rsidR="007D411F" w:rsidRDefault="007D411F" w:rsidP="007D411F">
      <w:pPr>
        <w:pStyle w:val="NoSpacing"/>
        <w:rPr>
          <w:rFonts w:asciiTheme="majorHAnsi" w:hAnsiTheme="majorHAnsi" w:cstheme="majorHAnsi"/>
        </w:rPr>
      </w:pPr>
      <w:r w:rsidRPr="00E53602">
        <w:rPr>
          <w:rFonts w:asciiTheme="majorHAnsi" w:hAnsiTheme="majorHAnsi" w:cstheme="majorHAnsi"/>
          <w:lang w:val="nl-NL"/>
        </w:rPr>
        <w:t xml:space="preserve">De resultaten worden per sprint doorgegeven aan de </w:t>
      </w:r>
      <w:r>
        <w:rPr>
          <w:rFonts w:asciiTheme="majorHAnsi" w:hAnsiTheme="majorHAnsi" w:cstheme="majorHAnsi"/>
          <w:lang w:val="nl-NL"/>
        </w:rPr>
        <w:t>project</w:t>
      </w:r>
      <w:r w:rsidRPr="00E53602">
        <w:rPr>
          <w:rFonts w:asciiTheme="majorHAnsi" w:hAnsiTheme="majorHAnsi" w:cstheme="majorHAnsi"/>
          <w:lang w:val="nl-NL"/>
        </w:rPr>
        <w:t>-</w:t>
      </w:r>
      <w:r>
        <w:rPr>
          <w:rFonts w:asciiTheme="majorHAnsi" w:hAnsiTheme="majorHAnsi" w:cstheme="majorHAnsi"/>
          <w:lang w:val="nl-NL"/>
        </w:rPr>
        <w:t>docent</w:t>
      </w:r>
      <w:r w:rsidRPr="00E53602">
        <w:rPr>
          <w:rFonts w:asciiTheme="majorHAnsi" w:hAnsiTheme="majorHAnsi" w:cstheme="majorHAnsi"/>
          <w:lang w:val="nl-NL"/>
        </w:rPr>
        <w:t xml:space="preserve">. Deze neemt zonodig maatregelen. </w:t>
      </w:r>
    </w:p>
    <w:p w14:paraId="5F28222A" w14:textId="77777777" w:rsidR="00E53602" w:rsidRDefault="00E53602" w:rsidP="002D7268">
      <w:pPr>
        <w:pStyle w:val="NoSpacing"/>
        <w:rPr>
          <w:rFonts w:asciiTheme="majorHAnsi" w:hAnsiTheme="majorHAnsi" w:cstheme="majorHAnsi"/>
        </w:rPr>
      </w:pPr>
    </w:p>
    <w:p w14:paraId="108BCB88" w14:textId="49DA7029" w:rsidR="00E53602" w:rsidRDefault="00E53602" w:rsidP="00E53602">
      <w:pPr>
        <w:pStyle w:val="NoSpacing"/>
        <w:rPr>
          <w:rFonts w:asciiTheme="majorHAnsi" w:hAnsiTheme="majorHAnsi" w:cstheme="majorHAnsi"/>
          <w:b/>
          <w:bCs/>
          <w:lang w:val="nl-NL"/>
        </w:rPr>
      </w:pPr>
      <w:r w:rsidRPr="00E53602">
        <w:rPr>
          <w:rFonts w:asciiTheme="majorHAnsi" w:hAnsiTheme="majorHAnsi" w:cstheme="majorHAnsi"/>
          <w:b/>
          <w:bCs/>
          <w:lang w:val="nl-NL"/>
        </w:rPr>
        <w:t>Vul onderstaande afspraken tabel in</w:t>
      </w:r>
    </w:p>
    <w:p w14:paraId="13A4B798" w14:textId="77777777" w:rsidR="00036367" w:rsidRDefault="00036367" w:rsidP="00E53602">
      <w:pPr>
        <w:pStyle w:val="NoSpacing"/>
        <w:rPr>
          <w:rFonts w:asciiTheme="majorHAnsi" w:hAnsiTheme="majorHAnsi" w:cstheme="majorHAnsi"/>
          <w:lang w:val="nl-NL"/>
        </w:rPr>
      </w:pPr>
    </w:p>
    <w:tbl>
      <w:tblPr>
        <w:tblStyle w:val="TableGrid"/>
        <w:tblW w:w="0" w:type="auto"/>
        <w:tblLook w:val="04A0" w:firstRow="1" w:lastRow="0" w:firstColumn="1" w:lastColumn="0" w:noHBand="0" w:noVBand="1"/>
      </w:tblPr>
      <w:tblGrid>
        <w:gridCol w:w="4709"/>
        <w:gridCol w:w="6201"/>
      </w:tblGrid>
      <w:tr w:rsidR="00E53602" w14:paraId="5D24F6EA" w14:textId="77777777" w:rsidTr="00036367">
        <w:tc>
          <w:tcPr>
            <w:tcW w:w="4709" w:type="dxa"/>
          </w:tcPr>
          <w:p w14:paraId="2BD41432" w14:textId="4334A73B" w:rsidR="00E53602" w:rsidRPr="00E53602" w:rsidRDefault="00E53602" w:rsidP="00E53602">
            <w:pPr>
              <w:pStyle w:val="NoSpacing"/>
              <w:rPr>
                <w:rFonts w:asciiTheme="majorHAnsi" w:hAnsiTheme="majorHAnsi" w:cstheme="majorHAnsi"/>
                <w:lang w:val="nl-NL"/>
              </w:rPr>
            </w:pPr>
            <w:r>
              <w:rPr>
                <w:rFonts w:asciiTheme="majorHAnsi" w:hAnsiTheme="majorHAnsi" w:cstheme="majorHAnsi"/>
                <w:lang w:val="nl-NL"/>
              </w:rPr>
              <w:t>Klas</w:t>
            </w:r>
          </w:p>
        </w:tc>
        <w:tc>
          <w:tcPr>
            <w:tcW w:w="6201" w:type="dxa"/>
          </w:tcPr>
          <w:p w14:paraId="02179111" w14:textId="7A95A677" w:rsidR="00E53602" w:rsidRPr="00E53602" w:rsidRDefault="00036367" w:rsidP="00E53602">
            <w:pPr>
              <w:pStyle w:val="NoSpacing"/>
              <w:rPr>
                <w:rFonts w:asciiTheme="majorHAnsi" w:hAnsiTheme="majorHAnsi" w:cstheme="majorHAnsi"/>
                <w:lang w:val="nl-NL"/>
              </w:rPr>
            </w:pPr>
            <w:r>
              <w:rPr>
                <w:rFonts w:asciiTheme="majorHAnsi" w:hAnsiTheme="majorHAnsi" w:cstheme="majorHAnsi"/>
                <w:lang w:val="nl-NL"/>
              </w:rPr>
              <w:t>:</w:t>
            </w:r>
            <w:r w:rsidR="00F115CC">
              <w:rPr>
                <w:rFonts w:asciiTheme="majorHAnsi" w:hAnsiTheme="majorHAnsi" w:cstheme="majorHAnsi"/>
                <w:lang w:val="nl-NL"/>
              </w:rPr>
              <w:t xml:space="preserve"> SE-2</w:t>
            </w:r>
          </w:p>
        </w:tc>
      </w:tr>
      <w:tr w:rsidR="00E53602" w14:paraId="7E84C307" w14:textId="77777777" w:rsidTr="00036367">
        <w:tc>
          <w:tcPr>
            <w:tcW w:w="4709" w:type="dxa"/>
          </w:tcPr>
          <w:p w14:paraId="14FF2E15" w14:textId="2F142003" w:rsidR="00E53602" w:rsidRPr="00E53602" w:rsidRDefault="00E53602" w:rsidP="00E53602">
            <w:pPr>
              <w:pStyle w:val="NoSpacing"/>
              <w:rPr>
                <w:rFonts w:asciiTheme="majorHAnsi" w:hAnsiTheme="majorHAnsi" w:cstheme="majorHAnsi"/>
                <w:lang w:val="nl-NL"/>
              </w:rPr>
            </w:pPr>
            <w:r>
              <w:rPr>
                <w:rFonts w:asciiTheme="majorHAnsi" w:hAnsiTheme="majorHAnsi" w:cstheme="majorHAnsi"/>
                <w:lang w:val="nl-NL"/>
              </w:rPr>
              <w:t>Teamleden</w:t>
            </w:r>
          </w:p>
        </w:tc>
        <w:tc>
          <w:tcPr>
            <w:tcW w:w="6201" w:type="dxa"/>
          </w:tcPr>
          <w:p w14:paraId="6F94FF01" w14:textId="4207C4C5" w:rsidR="00F115CC" w:rsidRPr="00E53602" w:rsidRDefault="00036367" w:rsidP="00036367">
            <w:pPr>
              <w:pStyle w:val="NoSpacing"/>
              <w:rPr>
                <w:rFonts w:asciiTheme="majorHAnsi" w:hAnsiTheme="majorHAnsi" w:cstheme="majorHAnsi"/>
                <w:lang w:val="nl-NL"/>
              </w:rPr>
            </w:pPr>
            <w:r w:rsidRPr="00E53602">
              <w:rPr>
                <w:rFonts w:asciiTheme="majorHAnsi" w:hAnsiTheme="majorHAnsi" w:cstheme="majorHAnsi"/>
                <w:lang w:val="nl-NL"/>
              </w:rPr>
              <w:t>1</w:t>
            </w:r>
            <w:r w:rsidR="00F115CC">
              <w:rPr>
                <w:rFonts w:asciiTheme="majorHAnsi" w:hAnsiTheme="majorHAnsi" w:cstheme="majorHAnsi"/>
                <w:lang w:val="nl-NL"/>
              </w:rPr>
              <w:t xml:space="preserve"> Dami Kastaneer</w:t>
            </w:r>
          </w:p>
          <w:p w14:paraId="5D455531" w14:textId="08DFC6CD" w:rsidR="00036367" w:rsidRPr="00E53602" w:rsidRDefault="00036367" w:rsidP="00036367">
            <w:pPr>
              <w:pStyle w:val="NoSpacing"/>
              <w:rPr>
                <w:rFonts w:asciiTheme="majorHAnsi" w:hAnsiTheme="majorHAnsi" w:cstheme="majorHAnsi"/>
                <w:lang w:val="nl-NL"/>
              </w:rPr>
            </w:pPr>
            <w:r w:rsidRPr="00E53602">
              <w:rPr>
                <w:rFonts w:asciiTheme="majorHAnsi" w:hAnsiTheme="majorHAnsi" w:cstheme="majorHAnsi"/>
                <w:lang w:val="nl-NL"/>
              </w:rPr>
              <w:t>2</w:t>
            </w:r>
            <w:r w:rsidR="00F115CC">
              <w:rPr>
                <w:rFonts w:asciiTheme="majorHAnsi" w:hAnsiTheme="majorHAnsi" w:cstheme="majorHAnsi"/>
                <w:lang w:val="nl-NL"/>
              </w:rPr>
              <w:t xml:space="preserve"> Anson Mok</w:t>
            </w:r>
          </w:p>
          <w:p w14:paraId="47E213FD" w14:textId="7BDD74E6" w:rsidR="00036367" w:rsidRPr="00E53602" w:rsidRDefault="00036367" w:rsidP="00036367">
            <w:pPr>
              <w:pStyle w:val="NoSpacing"/>
              <w:rPr>
                <w:rFonts w:asciiTheme="majorHAnsi" w:hAnsiTheme="majorHAnsi" w:cstheme="majorHAnsi"/>
                <w:lang w:val="nl-NL"/>
              </w:rPr>
            </w:pPr>
            <w:r w:rsidRPr="00E53602">
              <w:rPr>
                <w:rFonts w:asciiTheme="majorHAnsi" w:hAnsiTheme="majorHAnsi" w:cstheme="majorHAnsi"/>
                <w:lang w:val="nl-NL"/>
              </w:rPr>
              <w:t>3</w:t>
            </w:r>
            <w:r w:rsidR="00F115CC">
              <w:rPr>
                <w:rFonts w:asciiTheme="majorHAnsi" w:hAnsiTheme="majorHAnsi" w:cstheme="majorHAnsi"/>
                <w:lang w:val="nl-NL"/>
              </w:rPr>
              <w:t xml:space="preserve"> Nathaniel Rasmijn</w:t>
            </w:r>
          </w:p>
          <w:p w14:paraId="1C9796E6" w14:textId="4D4CABF8" w:rsidR="00E53602" w:rsidRPr="00E53602" w:rsidRDefault="00036367" w:rsidP="00E53602">
            <w:pPr>
              <w:pStyle w:val="NoSpacing"/>
              <w:rPr>
                <w:rFonts w:asciiTheme="majorHAnsi" w:hAnsiTheme="majorHAnsi" w:cstheme="majorHAnsi"/>
                <w:lang w:val="nl-NL"/>
              </w:rPr>
            </w:pPr>
            <w:r w:rsidRPr="00E53602">
              <w:rPr>
                <w:rFonts w:asciiTheme="majorHAnsi" w:hAnsiTheme="majorHAnsi" w:cstheme="majorHAnsi"/>
                <w:lang w:val="nl-NL"/>
              </w:rPr>
              <w:t>4</w:t>
            </w:r>
          </w:p>
        </w:tc>
      </w:tr>
      <w:tr w:rsidR="00E53602" w14:paraId="4809DF01" w14:textId="21BE3FE4" w:rsidTr="00036367">
        <w:tc>
          <w:tcPr>
            <w:tcW w:w="4709" w:type="dxa"/>
          </w:tcPr>
          <w:p w14:paraId="2D48419D" w14:textId="3562F382" w:rsidR="00E53602" w:rsidRDefault="00E53602" w:rsidP="00E53602">
            <w:pPr>
              <w:pStyle w:val="NoSpacing"/>
              <w:rPr>
                <w:rFonts w:asciiTheme="majorHAnsi" w:hAnsiTheme="majorHAnsi" w:cstheme="majorHAnsi"/>
                <w:lang w:val="nl-NL"/>
              </w:rPr>
            </w:pPr>
            <w:r w:rsidRPr="00E53602">
              <w:rPr>
                <w:rFonts w:asciiTheme="majorHAnsi" w:hAnsiTheme="majorHAnsi" w:cstheme="majorHAnsi"/>
                <w:lang w:val="nl-NL"/>
              </w:rPr>
              <w:t>Maak een afspraak over de rolverdeling: wie is in welke sprint de Scrummaster</w:t>
            </w:r>
          </w:p>
        </w:tc>
        <w:tc>
          <w:tcPr>
            <w:tcW w:w="6201" w:type="dxa"/>
          </w:tcPr>
          <w:p w14:paraId="55B03DD6" w14:textId="6541309A" w:rsidR="00E53602" w:rsidRDefault="00F115CC" w:rsidP="00E53602">
            <w:pPr>
              <w:pStyle w:val="NoSpacing"/>
              <w:rPr>
                <w:rFonts w:asciiTheme="majorHAnsi" w:hAnsiTheme="majorHAnsi" w:cstheme="majorHAnsi"/>
                <w:lang w:val="nl-NL"/>
              </w:rPr>
            </w:pPr>
            <w:r>
              <w:rPr>
                <w:rFonts w:asciiTheme="majorHAnsi" w:hAnsiTheme="majorHAnsi" w:cstheme="majorHAnsi"/>
                <w:lang w:val="nl-NL"/>
              </w:rPr>
              <w:t xml:space="preserve"> Sprint 1 – Dami Kastaneer</w:t>
            </w:r>
          </w:p>
          <w:p w14:paraId="1416143C" w14:textId="77777777" w:rsidR="00F115CC" w:rsidRDefault="00F115CC" w:rsidP="00E53602">
            <w:pPr>
              <w:pStyle w:val="NoSpacing"/>
              <w:rPr>
                <w:rFonts w:asciiTheme="majorHAnsi" w:hAnsiTheme="majorHAnsi" w:cstheme="majorHAnsi"/>
                <w:lang w:val="nl-NL"/>
              </w:rPr>
            </w:pPr>
            <w:r>
              <w:rPr>
                <w:rFonts w:asciiTheme="majorHAnsi" w:hAnsiTheme="majorHAnsi" w:cstheme="majorHAnsi"/>
                <w:lang w:val="nl-NL"/>
              </w:rPr>
              <w:t xml:space="preserve"> Sprint 2 – Anson Mok</w:t>
            </w:r>
          </w:p>
          <w:p w14:paraId="1AA5C26E" w14:textId="2F51F323" w:rsidR="00F115CC" w:rsidRPr="00E53602" w:rsidRDefault="00F115CC" w:rsidP="00E53602">
            <w:pPr>
              <w:pStyle w:val="NoSpacing"/>
              <w:rPr>
                <w:rFonts w:asciiTheme="majorHAnsi" w:hAnsiTheme="majorHAnsi" w:cstheme="majorHAnsi"/>
                <w:lang w:val="nl-NL"/>
              </w:rPr>
            </w:pPr>
            <w:r>
              <w:rPr>
                <w:rFonts w:asciiTheme="majorHAnsi" w:hAnsiTheme="majorHAnsi" w:cstheme="majorHAnsi"/>
                <w:lang w:val="nl-NL"/>
              </w:rPr>
              <w:t xml:space="preserve"> Sprint 3 – Nathaniel Rasmijn</w:t>
            </w:r>
          </w:p>
        </w:tc>
      </w:tr>
      <w:tr w:rsidR="00E53602" w:rsidRPr="00DE05A6" w14:paraId="16E8D6CC" w14:textId="0731A52B" w:rsidTr="00036367">
        <w:trPr>
          <w:trHeight w:val="1134"/>
        </w:trPr>
        <w:tc>
          <w:tcPr>
            <w:tcW w:w="4709" w:type="dxa"/>
          </w:tcPr>
          <w:p w14:paraId="406901FE" w14:textId="343A4F23" w:rsidR="00E53602" w:rsidRPr="00E53602" w:rsidRDefault="00E53602" w:rsidP="00E53602">
            <w:pPr>
              <w:pStyle w:val="NoSpacing"/>
              <w:rPr>
                <w:rFonts w:asciiTheme="majorHAnsi" w:hAnsiTheme="majorHAnsi" w:cstheme="majorHAnsi"/>
                <w:lang w:val="nl-NL"/>
              </w:rPr>
            </w:pPr>
            <w:r w:rsidRPr="00E53602">
              <w:rPr>
                <w:rFonts w:asciiTheme="majorHAnsi" w:hAnsiTheme="majorHAnsi" w:cstheme="majorHAnsi"/>
                <w:lang w:val="nl-NL"/>
              </w:rPr>
              <w:t xml:space="preserve">Maak een afspraak over </w:t>
            </w:r>
            <w:r>
              <w:rPr>
                <w:rFonts w:asciiTheme="majorHAnsi" w:hAnsiTheme="majorHAnsi" w:cstheme="majorHAnsi"/>
                <w:lang w:val="nl-NL"/>
              </w:rPr>
              <w:t xml:space="preserve">het tijdstip van </w:t>
            </w:r>
            <w:r w:rsidRPr="00E53602">
              <w:rPr>
                <w:rFonts w:asciiTheme="majorHAnsi" w:hAnsiTheme="majorHAnsi" w:cstheme="majorHAnsi"/>
                <w:lang w:val="nl-NL"/>
              </w:rPr>
              <w:t xml:space="preserve">de </w:t>
            </w:r>
            <w:r>
              <w:rPr>
                <w:rFonts w:asciiTheme="majorHAnsi" w:hAnsiTheme="majorHAnsi" w:cstheme="majorHAnsi"/>
                <w:lang w:val="nl-NL"/>
              </w:rPr>
              <w:t xml:space="preserve">Sprintplanning, Stand-ups en Reveiw en </w:t>
            </w:r>
            <w:r w:rsidRPr="00E53602">
              <w:rPr>
                <w:rFonts w:asciiTheme="majorHAnsi" w:hAnsiTheme="majorHAnsi" w:cstheme="majorHAnsi"/>
                <w:lang w:val="nl-NL"/>
              </w:rPr>
              <w:t>Retrospectives aan het einde van iedere sprint. Welke dag en fysiek of online.</w:t>
            </w:r>
          </w:p>
          <w:p w14:paraId="3DBD0154" w14:textId="77777777" w:rsidR="00E53602" w:rsidRDefault="00E53602" w:rsidP="00E53602">
            <w:pPr>
              <w:pStyle w:val="NoSpacing"/>
              <w:rPr>
                <w:rFonts w:asciiTheme="majorHAnsi" w:hAnsiTheme="majorHAnsi" w:cstheme="majorHAnsi"/>
                <w:lang w:val="nl-NL"/>
              </w:rPr>
            </w:pPr>
          </w:p>
        </w:tc>
        <w:tc>
          <w:tcPr>
            <w:tcW w:w="6201" w:type="dxa"/>
          </w:tcPr>
          <w:p w14:paraId="169A1FEA" w14:textId="01D02D62" w:rsidR="00F115CC" w:rsidRPr="00E53602" w:rsidRDefault="00DE05A6" w:rsidP="00E53602">
            <w:pPr>
              <w:pStyle w:val="NoSpacing"/>
              <w:rPr>
                <w:rFonts w:asciiTheme="majorHAnsi" w:hAnsiTheme="majorHAnsi" w:cstheme="majorHAnsi"/>
                <w:lang w:val="nl-NL"/>
              </w:rPr>
            </w:pPr>
            <w:r>
              <w:rPr>
                <w:rFonts w:asciiTheme="majorHAnsi" w:hAnsiTheme="majorHAnsi" w:cstheme="majorHAnsi"/>
                <w:lang w:val="nl-NL"/>
              </w:rPr>
              <w:t>(Maandag) We zullen fysiek de sprint plannen. Wanneer iemand er fysiek niet bij is zullen we het online ook doorgeven. (Dinsdag) Wanneer we fysiek bij elkaar komen zullen wij de stand-up houden. (Donderdag) Wanneer iemand klaar is met een taak of user story, zal die het aangeven online aangeven, zodat de anderen het kunnen reviewen.</w:t>
            </w:r>
            <w:r w:rsidR="00D35C3B">
              <w:rPr>
                <w:rFonts w:asciiTheme="majorHAnsi" w:hAnsiTheme="majorHAnsi" w:cstheme="majorHAnsi"/>
                <w:lang w:val="nl-NL"/>
              </w:rPr>
              <w:t xml:space="preserve"> (Vrijdag) Zullen we een retrospective houden en als we merken dat iets beter kon of dat nog gedaan moet worden, zullen we dit meenemen naar de volgende week of in het weekend</w:t>
            </w:r>
          </w:p>
        </w:tc>
      </w:tr>
      <w:tr w:rsidR="00E53602" w:rsidRPr="00DE05A6" w14:paraId="0AD4B272" w14:textId="77777777" w:rsidTr="00036367">
        <w:tc>
          <w:tcPr>
            <w:tcW w:w="4709" w:type="dxa"/>
          </w:tcPr>
          <w:p w14:paraId="2DD004A4" w14:textId="77777777" w:rsidR="00E53602" w:rsidRPr="00E53602" w:rsidRDefault="00E53602" w:rsidP="008C1575">
            <w:pPr>
              <w:pStyle w:val="NoSpacing"/>
              <w:rPr>
                <w:rFonts w:asciiTheme="majorHAnsi" w:hAnsiTheme="majorHAnsi" w:cstheme="majorHAnsi"/>
                <w:lang w:val="nl-NL"/>
              </w:rPr>
            </w:pPr>
            <w:r w:rsidRPr="00E53602">
              <w:rPr>
                <w:rFonts w:asciiTheme="majorHAnsi" w:hAnsiTheme="majorHAnsi" w:cstheme="majorHAnsi"/>
                <w:lang w:val="nl-NL"/>
              </w:rPr>
              <w:t>Maak een afspraak over het tijdstip en frequentie van de niet -ingeroosterde online en fysieke projectbijeenkomsten om samen aan het project te werken.</w:t>
            </w:r>
          </w:p>
        </w:tc>
        <w:tc>
          <w:tcPr>
            <w:tcW w:w="6201" w:type="dxa"/>
          </w:tcPr>
          <w:p w14:paraId="204ED1D6" w14:textId="04C2A7AC" w:rsidR="00E53602" w:rsidRPr="00E53602" w:rsidRDefault="00DE05A6" w:rsidP="008C1575">
            <w:pPr>
              <w:pStyle w:val="NoSpacing"/>
              <w:rPr>
                <w:rFonts w:asciiTheme="majorHAnsi" w:hAnsiTheme="majorHAnsi" w:cstheme="majorHAnsi"/>
                <w:lang w:val="nl-NL"/>
              </w:rPr>
            </w:pPr>
            <w:r>
              <w:rPr>
                <w:rFonts w:asciiTheme="majorHAnsi" w:hAnsiTheme="majorHAnsi" w:cstheme="majorHAnsi"/>
                <w:lang w:val="nl-NL"/>
              </w:rPr>
              <w:t>We hebben duidelijke afspraken gemaakt om in het weekend samen te werken aan de opdrachten. Iedereen mag natuurlijk ook in hun vrije tijd werken aan de opdracht. Als wij het gevoel hebben dat we een bepaalde deadline niet gaan halen, zullen we afspreken om samen te werken in een cafe.</w:t>
            </w:r>
          </w:p>
        </w:tc>
      </w:tr>
      <w:tr w:rsidR="00E53602" w:rsidRPr="00F115CC" w14:paraId="76C7168B" w14:textId="3B1B3CA7" w:rsidTr="00036367">
        <w:tc>
          <w:tcPr>
            <w:tcW w:w="4709" w:type="dxa"/>
          </w:tcPr>
          <w:p w14:paraId="42536250" w14:textId="77777777" w:rsidR="00E53602" w:rsidRPr="00E53602" w:rsidRDefault="00E53602" w:rsidP="00E53602">
            <w:pPr>
              <w:pStyle w:val="NoSpacing"/>
              <w:rPr>
                <w:rFonts w:asciiTheme="majorHAnsi" w:hAnsiTheme="majorHAnsi" w:cstheme="majorHAnsi"/>
                <w:lang w:val="nl-NL"/>
              </w:rPr>
            </w:pPr>
            <w:r w:rsidRPr="00E53602">
              <w:rPr>
                <w:rFonts w:asciiTheme="majorHAnsi" w:hAnsiTheme="majorHAnsi" w:cstheme="majorHAnsi"/>
                <w:lang w:val="nl-NL"/>
              </w:rPr>
              <w:t>Maak een afspraak over de aanwezigheid bij deze door jullie geplande sprint events, wat er gebeurt bij het niet nakomen van deze afspraak.</w:t>
            </w:r>
          </w:p>
          <w:p w14:paraId="7D851D6F" w14:textId="77777777" w:rsidR="00E53602" w:rsidRDefault="00E53602" w:rsidP="00E53602">
            <w:pPr>
              <w:pStyle w:val="NoSpacing"/>
              <w:rPr>
                <w:rFonts w:asciiTheme="majorHAnsi" w:hAnsiTheme="majorHAnsi" w:cstheme="majorHAnsi"/>
                <w:lang w:val="nl-NL"/>
              </w:rPr>
            </w:pPr>
          </w:p>
        </w:tc>
        <w:tc>
          <w:tcPr>
            <w:tcW w:w="6201" w:type="dxa"/>
          </w:tcPr>
          <w:p w14:paraId="1EF29D73" w14:textId="73EED860" w:rsidR="00E53602" w:rsidRPr="00E53602" w:rsidRDefault="00F115CC" w:rsidP="00E53602">
            <w:pPr>
              <w:pStyle w:val="NoSpacing"/>
              <w:rPr>
                <w:rFonts w:asciiTheme="majorHAnsi" w:hAnsiTheme="majorHAnsi" w:cstheme="majorHAnsi"/>
                <w:lang w:val="nl-NL"/>
              </w:rPr>
            </w:pPr>
            <w:r>
              <w:rPr>
                <w:rFonts w:asciiTheme="majorHAnsi" w:hAnsiTheme="majorHAnsi" w:cstheme="majorHAnsi"/>
                <w:lang w:val="nl-NL"/>
              </w:rPr>
              <w:t xml:space="preserve">Als iemand </w:t>
            </w:r>
            <w:r w:rsidR="00DE05A6">
              <w:rPr>
                <w:rFonts w:asciiTheme="majorHAnsi" w:hAnsiTheme="majorHAnsi" w:cstheme="majorHAnsi"/>
                <w:lang w:val="nl-NL"/>
              </w:rPr>
              <w:t xml:space="preserve">zonder een goede reden afwezig is, zullen we dit noteren en bijhouden. Dit is namelijk belangrijk, zodat we later kunnen evalueren over hoeveel deze persoon heeft bijgedragen aan de opdracht. </w:t>
            </w:r>
          </w:p>
        </w:tc>
      </w:tr>
      <w:tr w:rsidR="00E53602" w:rsidRPr="00F115CC" w14:paraId="2310736F" w14:textId="37EB3162" w:rsidTr="00036367">
        <w:tc>
          <w:tcPr>
            <w:tcW w:w="4709" w:type="dxa"/>
          </w:tcPr>
          <w:p w14:paraId="58A4C43A" w14:textId="77777777" w:rsidR="00E53602" w:rsidRPr="00E53602" w:rsidRDefault="00E53602" w:rsidP="00E53602">
            <w:pPr>
              <w:pStyle w:val="NoSpacing"/>
              <w:rPr>
                <w:rFonts w:asciiTheme="majorHAnsi" w:hAnsiTheme="majorHAnsi" w:cstheme="majorHAnsi"/>
                <w:lang w:val="nl-NL"/>
              </w:rPr>
            </w:pPr>
            <w:r w:rsidRPr="00E53602">
              <w:rPr>
                <w:rFonts w:asciiTheme="majorHAnsi" w:hAnsiTheme="majorHAnsi" w:cstheme="majorHAnsi"/>
                <w:lang w:val="nl-NL"/>
              </w:rPr>
              <w:t>Maak een afspraak over de vorm van de onderlinge communicatie en de bereikbaarheid. Wordt er altijd een reactie verwacht en binnen hoeveel tijd verwacht je een reactie? En wat gebeurt er bij het niet nakomen van deze afspraak.</w:t>
            </w:r>
          </w:p>
          <w:p w14:paraId="4EB8D000" w14:textId="77777777" w:rsidR="00E53602" w:rsidRDefault="00E53602" w:rsidP="00E53602">
            <w:pPr>
              <w:pStyle w:val="NoSpacing"/>
              <w:rPr>
                <w:rFonts w:asciiTheme="majorHAnsi" w:hAnsiTheme="majorHAnsi" w:cstheme="majorHAnsi"/>
                <w:lang w:val="nl-NL"/>
              </w:rPr>
            </w:pPr>
          </w:p>
        </w:tc>
        <w:tc>
          <w:tcPr>
            <w:tcW w:w="6201" w:type="dxa"/>
          </w:tcPr>
          <w:p w14:paraId="54D259BD" w14:textId="2CEFDD1A" w:rsidR="00E53602" w:rsidRPr="00E53602" w:rsidRDefault="00F115CC" w:rsidP="00E53602">
            <w:pPr>
              <w:pStyle w:val="NoSpacing"/>
              <w:rPr>
                <w:rFonts w:asciiTheme="majorHAnsi" w:hAnsiTheme="majorHAnsi" w:cstheme="majorHAnsi"/>
                <w:lang w:val="nl-NL"/>
              </w:rPr>
            </w:pPr>
            <w:r>
              <w:rPr>
                <w:rFonts w:asciiTheme="majorHAnsi" w:hAnsiTheme="majorHAnsi" w:cstheme="majorHAnsi"/>
                <w:lang w:val="nl-NL"/>
              </w:rPr>
              <w:t>Wij communiceren via Discord, fysiek en via Whatsapp. Wij verwachten dat er maximaal binnen 2 dagen wordt gereageerd. Als er niet wordt gereageerd zullen we dit noteren om het later</w:t>
            </w:r>
            <w:r w:rsidR="00DE05A6">
              <w:rPr>
                <w:rFonts w:asciiTheme="majorHAnsi" w:hAnsiTheme="majorHAnsi" w:cstheme="majorHAnsi"/>
                <w:lang w:val="nl-NL"/>
              </w:rPr>
              <w:t>.</w:t>
            </w:r>
          </w:p>
        </w:tc>
      </w:tr>
      <w:tr w:rsidR="00E53602" w:rsidRPr="00F115CC" w14:paraId="497953B0" w14:textId="6E11FCBA" w:rsidTr="00036367">
        <w:tc>
          <w:tcPr>
            <w:tcW w:w="4709" w:type="dxa"/>
          </w:tcPr>
          <w:p w14:paraId="49291E39" w14:textId="77863773" w:rsidR="00E53602" w:rsidRPr="00E53602" w:rsidRDefault="00E53602" w:rsidP="00E53602">
            <w:pPr>
              <w:pStyle w:val="NoSpacing"/>
              <w:rPr>
                <w:rFonts w:asciiTheme="majorHAnsi" w:hAnsiTheme="majorHAnsi" w:cstheme="majorHAnsi"/>
                <w:lang w:val="nl-NL"/>
              </w:rPr>
            </w:pPr>
            <w:r w:rsidRPr="00E53602">
              <w:rPr>
                <w:rFonts w:asciiTheme="majorHAnsi" w:hAnsiTheme="majorHAnsi" w:cstheme="majorHAnsi"/>
                <w:lang w:val="nl-NL"/>
              </w:rPr>
              <w:t>Maak afspraken over wat jullie nog meer belangrijk vinden</w:t>
            </w:r>
            <w:r w:rsidR="00036367">
              <w:rPr>
                <w:rFonts w:asciiTheme="majorHAnsi" w:hAnsiTheme="majorHAnsi" w:cstheme="majorHAnsi"/>
                <w:lang w:val="nl-NL"/>
              </w:rPr>
              <w:t>.</w:t>
            </w:r>
          </w:p>
        </w:tc>
        <w:tc>
          <w:tcPr>
            <w:tcW w:w="6201" w:type="dxa"/>
          </w:tcPr>
          <w:p w14:paraId="43195C30" w14:textId="4614D0C1" w:rsidR="00E53602" w:rsidRDefault="00F115CC" w:rsidP="00E53602">
            <w:pPr>
              <w:pStyle w:val="NoSpacing"/>
              <w:rPr>
                <w:rFonts w:asciiTheme="majorHAnsi" w:hAnsiTheme="majorHAnsi" w:cstheme="majorHAnsi"/>
                <w:lang w:val="nl-NL"/>
              </w:rPr>
            </w:pPr>
            <w:r>
              <w:rPr>
                <w:rFonts w:asciiTheme="majorHAnsi" w:hAnsiTheme="majorHAnsi" w:cstheme="majorHAnsi"/>
                <w:lang w:val="nl-NL"/>
              </w:rPr>
              <w:t xml:space="preserve">Wij vinden het belangrijk dat iedereen een bijdrage heeft aan het project. Het is vooral belangrijk dat </w:t>
            </w:r>
            <w:r w:rsidR="00D35C3B">
              <w:rPr>
                <w:rFonts w:asciiTheme="majorHAnsi" w:hAnsiTheme="majorHAnsi" w:cstheme="majorHAnsi"/>
                <w:lang w:val="nl-NL"/>
              </w:rPr>
              <w:t>iedereen hiervan leert.</w:t>
            </w:r>
          </w:p>
        </w:tc>
      </w:tr>
    </w:tbl>
    <w:p w14:paraId="73DFFAB5" w14:textId="77777777" w:rsidR="00036367" w:rsidRDefault="00036367" w:rsidP="00036367">
      <w:pPr>
        <w:pStyle w:val="NoSpacing"/>
        <w:rPr>
          <w:rFonts w:asciiTheme="majorHAnsi" w:hAnsiTheme="majorHAnsi" w:cstheme="majorHAnsi"/>
          <w:lang w:val="nl-NL"/>
        </w:rPr>
      </w:pPr>
    </w:p>
    <w:p w14:paraId="34F6C1BA" w14:textId="77777777" w:rsidR="00D35C3B" w:rsidRDefault="00D35C3B" w:rsidP="00036367">
      <w:pPr>
        <w:pStyle w:val="NoSpacing"/>
        <w:rPr>
          <w:rFonts w:asciiTheme="majorHAnsi" w:hAnsiTheme="majorHAnsi" w:cstheme="majorHAnsi"/>
          <w:lang w:val="nl-NL"/>
        </w:rPr>
      </w:pPr>
    </w:p>
    <w:p w14:paraId="431468C9" w14:textId="77777777" w:rsidR="00D35C3B" w:rsidRDefault="00D35C3B" w:rsidP="00036367">
      <w:pPr>
        <w:pStyle w:val="NoSpacing"/>
        <w:rPr>
          <w:rFonts w:asciiTheme="majorHAnsi" w:hAnsiTheme="majorHAnsi" w:cstheme="majorHAnsi"/>
          <w:lang w:val="nl-NL"/>
        </w:rPr>
      </w:pPr>
    </w:p>
    <w:p w14:paraId="4F680CE7" w14:textId="77777777" w:rsidR="00D35C3B" w:rsidRDefault="00D35C3B" w:rsidP="00036367">
      <w:pPr>
        <w:pStyle w:val="NoSpacing"/>
        <w:rPr>
          <w:rFonts w:asciiTheme="majorHAnsi" w:hAnsiTheme="majorHAnsi" w:cstheme="majorHAnsi"/>
          <w:lang w:val="nl-NL"/>
        </w:rPr>
      </w:pPr>
    </w:p>
    <w:p w14:paraId="4FBACE29" w14:textId="67269D29" w:rsidR="00036367" w:rsidRDefault="0017131E" w:rsidP="00036367">
      <w:pPr>
        <w:pStyle w:val="NoSpacing"/>
        <w:rPr>
          <w:rFonts w:asciiTheme="majorHAnsi" w:hAnsiTheme="majorHAnsi" w:cstheme="majorHAnsi"/>
          <w:lang w:val="nl-NL"/>
        </w:rPr>
      </w:pPr>
      <w:r>
        <w:rPr>
          <w:rFonts w:asciiTheme="majorHAnsi" w:hAnsiTheme="majorHAnsi" w:cstheme="majorHAnsi"/>
          <w:lang w:val="nl-NL"/>
        </w:rPr>
        <w:lastRenderedPageBreak/>
        <w:t>Naam en h</w:t>
      </w:r>
      <w:r w:rsidR="00036367">
        <w:rPr>
          <w:rFonts w:asciiTheme="majorHAnsi" w:hAnsiTheme="majorHAnsi" w:cstheme="majorHAnsi"/>
          <w:lang w:val="nl-NL"/>
        </w:rPr>
        <w:t>andtekening Studenten ( naam en handtekening ):</w:t>
      </w:r>
    </w:p>
    <w:p w14:paraId="5B83F479" w14:textId="2F1489E0" w:rsidR="00036367" w:rsidRDefault="00036367" w:rsidP="00036367">
      <w:pPr>
        <w:pStyle w:val="NoSpacing"/>
        <w:rPr>
          <w:rFonts w:asciiTheme="majorHAnsi" w:hAnsiTheme="majorHAnsi" w:cstheme="majorHAnsi"/>
          <w:lang w:val="nl-NL"/>
        </w:rPr>
      </w:pPr>
      <w:r>
        <w:rPr>
          <w:rFonts w:asciiTheme="majorHAnsi" w:hAnsiTheme="majorHAnsi" w:cstheme="majorHAnsi"/>
          <w:lang w:val="nl-NL"/>
        </w:rPr>
        <w:t>1</w:t>
      </w:r>
      <w:r w:rsidR="00F115CC">
        <w:rPr>
          <w:rFonts w:asciiTheme="majorHAnsi" w:hAnsiTheme="majorHAnsi" w:cstheme="majorHAnsi"/>
          <w:lang w:val="nl-NL"/>
        </w:rPr>
        <w:t xml:space="preserve"> Dami Kastaneer</w:t>
      </w:r>
    </w:p>
    <w:p w14:paraId="61FE159C" w14:textId="6C519362" w:rsidR="00036367" w:rsidRDefault="00036367" w:rsidP="00036367">
      <w:pPr>
        <w:pStyle w:val="NoSpacing"/>
        <w:rPr>
          <w:rFonts w:asciiTheme="majorHAnsi" w:hAnsiTheme="majorHAnsi" w:cstheme="majorHAnsi"/>
          <w:lang w:val="nl-NL"/>
        </w:rPr>
      </w:pPr>
      <w:r>
        <w:rPr>
          <w:rFonts w:asciiTheme="majorHAnsi" w:hAnsiTheme="majorHAnsi" w:cstheme="majorHAnsi"/>
          <w:lang w:val="nl-NL"/>
        </w:rPr>
        <w:t>2</w:t>
      </w:r>
      <w:r w:rsidR="00F115CC">
        <w:rPr>
          <w:rFonts w:asciiTheme="majorHAnsi" w:hAnsiTheme="majorHAnsi" w:cstheme="majorHAnsi"/>
          <w:lang w:val="nl-NL"/>
        </w:rPr>
        <w:t xml:space="preserve"> Anson Mok</w:t>
      </w:r>
    </w:p>
    <w:p w14:paraId="4C5D7C04" w14:textId="4C703CB6" w:rsidR="00036367" w:rsidRDefault="00036367" w:rsidP="00036367">
      <w:pPr>
        <w:pStyle w:val="NoSpacing"/>
        <w:rPr>
          <w:rFonts w:asciiTheme="majorHAnsi" w:hAnsiTheme="majorHAnsi" w:cstheme="majorHAnsi"/>
          <w:lang w:val="nl-NL"/>
        </w:rPr>
      </w:pPr>
      <w:r>
        <w:rPr>
          <w:rFonts w:asciiTheme="majorHAnsi" w:hAnsiTheme="majorHAnsi" w:cstheme="majorHAnsi"/>
          <w:lang w:val="nl-NL"/>
        </w:rPr>
        <w:t>3</w:t>
      </w:r>
      <w:r w:rsidR="00F115CC">
        <w:rPr>
          <w:rFonts w:asciiTheme="majorHAnsi" w:hAnsiTheme="majorHAnsi" w:cstheme="majorHAnsi"/>
          <w:lang w:val="nl-NL"/>
        </w:rPr>
        <w:t xml:space="preserve"> Nathaniel Rasmijn</w:t>
      </w:r>
    </w:p>
    <w:p w14:paraId="7C13DB3C" w14:textId="736F5B9E" w:rsidR="00036367" w:rsidRPr="00E53602" w:rsidRDefault="00036367" w:rsidP="00036367">
      <w:pPr>
        <w:pStyle w:val="NoSpacing"/>
        <w:rPr>
          <w:rFonts w:asciiTheme="majorHAnsi" w:hAnsiTheme="majorHAnsi" w:cstheme="majorHAnsi"/>
          <w:lang w:val="nl-NL"/>
        </w:rPr>
      </w:pPr>
      <w:r>
        <w:rPr>
          <w:rFonts w:asciiTheme="majorHAnsi" w:hAnsiTheme="majorHAnsi" w:cstheme="majorHAnsi"/>
          <w:lang w:val="nl-NL"/>
        </w:rPr>
        <w:t>4</w:t>
      </w:r>
    </w:p>
    <w:sectPr w:rsidR="00036367" w:rsidRPr="00E53602" w:rsidSect="00036367">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46F171C"/>
    <w:multiLevelType w:val="hybridMultilevel"/>
    <w:tmpl w:val="73BA0E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3709303">
    <w:abstractNumId w:val="8"/>
  </w:num>
  <w:num w:numId="2" w16cid:durableId="995230694">
    <w:abstractNumId w:val="6"/>
  </w:num>
  <w:num w:numId="3" w16cid:durableId="1602571267">
    <w:abstractNumId w:val="5"/>
  </w:num>
  <w:num w:numId="4" w16cid:durableId="1105417771">
    <w:abstractNumId w:val="4"/>
  </w:num>
  <w:num w:numId="5" w16cid:durableId="692073001">
    <w:abstractNumId w:val="7"/>
  </w:num>
  <w:num w:numId="6" w16cid:durableId="1426415176">
    <w:abstractNumId w:val="3"/>
  </w:num>
  <w:num w:numId="7" w16cid:durableId="423839436">
    <w:abstractNumId w:val="2"/>
  </w:num>
  <w:num w:numId="8" w16cid:durableId="2062290744">
    <w:abstractNumId w:val="1"/>
  </w:num>
  <w:num w:numId="9" w16cid:durableId="1682513953">
    <w:abstractNumId w:val="0"/>
  </w:num>
  <w:num w:numId="10" w16cid:durableId="7355867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367"/>
    <w:rsid w:val="0006063C"/>
    <w:rsid w:val="0015074B"/>
    <w:rsid w:val="0017131E"/>
    <w:rsid w:val="001F6724"/>
    <w:rsid w:val="00291C8F"/>
    <w:rsid w:val="0029639D"/>
    <w:rsid w:val="002D7268"/>
    <w:rsid w:val="00326F90"/>
    <w:rsid w:val="00763CEC"/>
    <w:rsid w:val="007D411F"/>
    <w:rsid w:val="008A5F7F"/>
    <w:rsid w:val="009259EE"/>
    <w:rsid w:val="00AA1D8D"/>
    <w:rsid w:val="00B47730"/>
    <w:rsid w:val="00CB0664"/>
    <w:rsid w:val="00CB2ACD"/>
    <w:rsid w:val="00D35C3B"/>
    <w:rsid w:val="00DE05A6"/>
    <w:rsid w:val="00E53602"/>
    <w:rsid w:val="00F115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4A74A0"/>
  <w14:defaultImageDpi w14:val="300"/>
  <w15:docId w15:val="{2D93EBAB-FC2C-4C0E-87A4-78A0B80F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972343">
      <w:bodyDiv w:val="1"/>
      <w:marLeft w:val="0"/>
      <w:marRight w:val="0"/>
      <w:marTop w:val="0"/>
      <w:marBottom w:val="0"/>
      <w:divBdr>
        <w:top w:val="none" w:sz="0" w:space="0" w:color="auto"/>
        <w:left w:val="none" w:sz="0" w:space="0" w:color="auto"/>
        <w:bottom w:val="none" w:sz="0" w:space="0" w:color="auto"/>
        <w:right w:val="none" w:sz="0" w:space="0" w:color="auto"/>
      </w:divBdr>
    </w:div>
    <w:div w:id="843276613">
      <w:bodyDiv w:val="1"/>
      <w:marLeft w:val="0"/>
      <w:marRight w:val="0"/>
      <w:marTop w:val="0"/>
      <w:marBottom w:val="0"/>
      <w:divBdr>
        <w:top w:val="none" w:sz="0" w:space="0" w:color="auto"/>
        <w:left w:val="none" w:sz="0" w:space="0" w:color="auto"/>
        <w:bottom w:val="none" w:sz="0" w:space="0" w:color="auto"/>
        <w:right w:val="none" w:sz="0" w:space="0" w:color="auto"/>
      </w:divBdr>
    </w:div>
    <w:div w:id="1211529724">
      <w:bodyDiv w:val="1"/>
      <w:marLeft w:val="0"/>
      <w:marRight w:val="0"/>
      <w:marTop w:val="0"/>
      <w:marBottom w:val="0"/>
      <w:divBdr>
        <w:top w:val="none" w:sz="0" w:space="0" w:color="auto"/>
        <w:left w:val="none" w:sz="0" w:space="0" w:color="auto"/>
        <w:bottom w:val="none" w:sz="0" w:space="0" w:color="auto"/>
        <w:right w:val="none" w:sz="0" w:space="0" w:color="auto"/>
      </w:divBdr>
    </w:div>
    <w:div w:id="15687643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457</Words>
  <Characters>2606</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3057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Dami Kastaneer (23172355)</cp:lastModifiedBy>
  <cp:revision>2</cp:revision>
  <dcterms:created xsi:type="dcterms:W3CDTF">2025-05-12T09:17:00Z</dcterms:created>
  <dcterms:modified xsi:type="dcterms:W3CDTF">2025-05-12T09:17:00Z</dcterms:modified>
  <cp:category/>
</cp:coreProperties>
</file>